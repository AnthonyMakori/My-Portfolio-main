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AFF0" w14:textId="3D418879" w:rsidR="00433B96" w:rsidRPr="00487079" w:rsidRDefault="00000000">
      <w:pPr>
        <w:rPr>
          <w:b/>
          <w:bCs/>
          <w:sz w:val="24"/>
          <w:szCs w:val="24"/>
        </w:rPr>
      </w:pPr>
      <w:r w:rsidRPr="00487079">
        <w:rPr>
          <w:b/>
          <w:bCs/>
          <w:sz w:val="24"/>
          <w:szCs w:val="24"/>
        </w:rPr>
        <w:t>ANTHONY MAKORI MIGISI</w:t>
      </w:r>
    </w:p>
    <w:p w14:paraId="72DED278" w14:textId="77777777" w:rsidR="00487079" w:rsidRDefault="00000000">
      <w:r>
        <w:t xml:space="preserve">Full Stack Software Developer </w:t>
      </w:r>
    </w:p>
    <w:p w14:paraId="12DE4E13" w14:textId="07A227D5" w:rsidR="00433B96" w:rsidRDefault="00000000">
      <w:r>
        <w:t>Nairobi, Kenya.</w:t>
      </w:r>
    </w:p>
    <w:p w14:paraId="7565F81B" w14:textId="77777777" w:rsidR="00433B96" w:rsidRDefault="00000000">
      <w:r>
        <w:t>anthonymakori2@gmail.com</w:t>
      </w:r>
    </w:p>
    <w:p w14:paraId="186C4A4D" w14:textId="2646DD3D" w:rsidR="00433B96" w:rsidRDefault="00000000">
      <w:r>
        <w:t>+254707497200</w:t>
      </w:r>
    </w:p>
    <w:p w14:paraId="0D6B200D" w14:textId="77777777" w:rsidR="00433B96" w:rsidRDefault="00433B96"/>
    <w:p w14:paraId="61B94F6A" w14:textId="77777777" w:rsidR="00433B96" w:rsidRPr="00487079" w:rsidRDefault="00000000">
      <w:pPr>
        <w:rPr>
          <w:b/>
          <w:bCs/>
          <w:sz w:val="28"/>
          <w:szCs w:val="28"/>
        </w:rPr>
      </w:pPr>
      <w:r w:rsidRPr="00487079">
        <w:rPr>
          <w:b/>
          <w:bCs/>
          <w:sz w:val="28"/>
          <w:szCs w:val="28"/>
        </w:rPr>
        <w:t>PROFESSIONAL SUMMARY</w:t>
      </w:r>
    </w:p>
    <w:p w14:paraId="07192A2A" w14:textId="11223559" w:rsidR="00433B96" w:rsidRDefault="00000000">
      <w:r>
        <w:t>Seasoned Senior Software Engineer and Technical Leader with 4+ years of proven success in building and scaling sophisticated, high-performance systems across varied domains. Distinguished for transforming engineering teams into agile, high-output units by refining processes, accelerating delivery, and upholding exceptional standards of reliability. Highly experienced in crafting fault-tolerant microservices, embedding engineering excellence into development lifecycles, and nurturing collaborative, innovation-driven cultures. Adept at delivering cutting-edge solutions in fintech, healthcare, logistics, and enterprise technology, with a focus on scalability, operational resilience, and sustainable growth in fast-evolving environments.</w:t>
      </w:r>
    </w:p>
    <w:p w14:paraId="6B734437" w14:textId="77777777" w:rsidR="00433B96" w:rsidRDefault="00433B96"/>
    <w:p w14:paraId="400CE7F5" w14:textId="77777777" w:rsidR="00433B96" w:rsidRPr="00487079" w:rsidRDefault="00000000">
      <w:pPr>
        <w:rPr>
          <w:b/>
          <w:bCs/>
          <w:sz w:val="28"/>
          <w:szCs w:val="28"/>
        </w:rPr>
      </w:pPr>
      <w:r w:rsidRPr="00487079">
        <w:rPr>
          <w:b/>
          <w:bCs/>
          <w:sz w:val="28"/>
          <w:szCs w:val="28"/>
        </w:rPr>
        <w:t>WORK EXPERIENCE</w:t>
      </w:r>
    </w:p>
    <w:p w14:paraId="6C9438EE" w14:textId="77777777" w:rsidR="000A5ADD" w:rsidRDefault="00000000">
      <w:r w:rsidRPr="000A5ADD">
        <w:rPr>
          <w:b/>
          <w:bCs/>
          <w:sz w:val="24"/>
          <w:szCs w:val="24"/>
        </w:rPr>
        <w:t>Software Engineer: Kenya Revenue Authority (KRA) – iTax Department</w:t>
      </w:r>
      <w:r>
        <w:t xml:space="preserve"> | 2025 | Nairobi, Kenya</w:t>
      </w:r>
    </w:p>
    <w:p w14:paraId="4A2B6883" w14:textId="022F531D" w:rsidR="00433B96" w:rsidRPr="00487079" w:rsidRDefault="00000000">
      <w:pPr>
        <w:rPr>
          <w:b/>
          <w:bCs/>
        </w:rPr>
      </w:pPr>
      <w:r>
        <w:br/>
      </w:r>
      <w:r w:rsidRPr="00487079">
        <w:rPr>
          <w:b/>
          <w:bCs/>
        </w:rPr>
        <w:t>Strategic leadership &amp; digital tax solutions delivery</w:t>
      </w:r>
    </w:p>
    <w:p w14:paraId="7E554081" w14:textId="77777777" w:rsidR="00433B96" w:rsidRDefault="00000000" w:rsidP="000A5ADD">
      <w:pPr>
        <w:pStyle w:val="ListParagraph"/>
        <w:numPr>
          <w:ilvl w:val="0"/>
          <w:numId w:val="10"/>
        </w:numPr>
      </w:pPr>
      <w:r>
        <w:t>Spearheaded the enhancement of iTax decisioning systems, improving accuracy in taxpayer processing and significantly reducing errors in compliance workflows.</w:t>
      </w:r>
    </w:p>
    <w:p w14:paraId="279889AE" w14:textId="77777777" w:rsidR="00433B96" w:rsidRDefault="00000000" w:rsidP="000A5ADD">
      <w:pPr>
        <w:pStyle w:val="ListParagraph"/>
        <w:numPr>
          <w:ilvl w:val="0"/>
          <w:numId w:val="10"/>
        </w:numPr>
      </w:pPr>
      <w:r>
        <w:t>Oversaw the rollout of critical digital tax services that broadened accessibility and streamlined tax filing for millions of Kenyan taxpayers, including underserved segments.</w:t>
      </w:r>
    </w:p>
    <w:p w14:paraId="21E69295" w14:textId="77777777" w:rsidR="00433B96" w:rsidRDefault="00000000" w:rsidP="000A5ADD">
      <w:pPr>
        <w:pStyle w:val="ListParagraph"/>
        <w:numPr>
          <w:ilvl w:val="0"/>
          <w:numId w:val="10"/>
        </w:numPr>
      </w:pPr>
      <w:r>
        <w:t>Implemented data-driven product development methodologies that accelerated delivery timelines, reducing release cycles from months to weeks and ensuring timely responses to evolving tax policy and user requirements.</w:t>
      </w:r>
    </w:p>
    <w:p w14:paraId="259224B7" w14:textId="77777777" w:rsidR="00433B96" w:rsidRDefault="00000000" w:rsidP="000A5ADD">
      <w:pPr>
        <w:pStyle w:val="ListParagraph"/>
        <w:numPr>
          <w:ilvl w:val="0"/>
          <w:numId w:val="10"/>
        </w:numPr>
      </w:pPr>
      <w:r>
        <w:t>Coordinated and guided cross-functional development teams to deliver core platform enhanced ahead of schedule, ensuring compliance with strict regulatory, security, and quality regards</w:t>
      </w:r>
    </w:p>
    <w:p w14:paraId="3AC6F461" w14:textId="77777777" w:rsidR="00487079" w:rsidRDefault="00487079" w:rsidP="00487079">
      <w:pPr>
        <w:pStyle w:val="ListParagraph"/>
      </w:pPr>
    </w:p>
    <w:p w14:paraId="72973800" w14:textId="77777777" w:rsidR="00433B96" w:rsidRPr="00487079" w:rsidRDefault="00000000">
      <w:pPr>
        <w:rPr>
          <w:b/>
          <w:bCs/>
        </w:rPr>
      </w:pPr>
      <w:r w:rsidRPr="00487079">
        <w:rPr>
          <w:b/>
          <w:bCs/>
        </w:rPr>
        <w:lastRenderedPageBreak/>
        <w:t>Technical architecture &amp; scalability</w:t>
      </w:r>
    </w:p>
    <w:p w14:paraId="2E4C48B2" w14:textId="77777777" w:rsidR="00433B96" w:rsidRDefault="00000000" w:rsidP="000A5ADD">
      <w:pPr>
        <w:pStyle w:val="ListParagraph"/>
        <w:numPr>
          <w:ilvl w:val="0"/>
          <w:numId w:val="11"/>
        </w:numPr>
      </w:pPr>
      <w:r>
        <w:t>Designed and optimized iTax system architecture to efficiently handle millions of daily taxpayer transactions with high reliability and minimal latency.</w:t>
      </w:r>
    </w:p>
    <w:p w14:paraId="3F8D8F55" w14:textId="77777777" w:rsidR="00433B96" w:rsidRDefault="00000000" w:rsidP="000A5ADD">
      <w:pPr>
        <w:pStyle w:val="ListParagraph"/>
        <w:numPr>
          <w:ilvl w:val="0"/>
          <w:numId w:val="11"/>
        </w:numPr>
      </w:pPr>
      <w:r>
        <w:t>Implemented event-driven processing and caching mechanisms to enhance real-time tax data validation, reconciliation, and reporting.</w:t>
      </w:r>
    </w:p>
    <w:p w14:paraId="34C09256" w14:textId="77777777" w:rsidR="00433B96" w:rsidRDefault="00000000" w:rsidP="000A5ADD">
      <w:pPr>
        <w:pStyle w:val="ListParagraph"/>
        <w:numPr>
          <w:ilvl w:val="0"/>
          <w:numId w:val="11"/>
        </w:numPr>
      </w:pPr>
      <w:r>
        <w:t>Supported the modernization of KRA’s core digital tax infrastructure to ensure scalability, resilience, and seamless service availability for both individuals and corporate taxpayers.</w:t>
      </w:r>
    </w:p>
    <w:p w14:paraId="5ABABAA4" w14:textId="77777777" w:rsidR="00433B96" w:rsidRDefault="00000000" w:rsidP="000A5ADD">
      <w:pPr>
        <w:pStyle w:val="ListParagraph"/>
        <w:numPr>
          <w:ilvl w:val="0"/>
          <w:numId w:val="11"/>
        </w:numPr>
      </w:pPr>
      <w:r>
        <w:t>Established standardized API framework and integration guidelines, streamlining connections with third-party financial institutions, government agencies, and compliance partners.</w:t>
      </w:r>
    </w:p>
    <w:p w14:paraId="489717C5" w14:textId="77777777" w:rsidR="00433B96" w:rsidRPr="000A5ADD" w:rsidRDefault="00000000">
      <w:pPr>
        <w:rPr>
          <w:b/>
          <w:bCs/>
        </w:rPr>
      </w:pPr>
      <w:r w:rsidRPr="000A5ADD">
        <w:rPr>
          <w:b/>
          <w:bCs/>
        </w:rPr>
        <w:t>Compliance &amp; risk management</w:t>
      </w:r>
    </w:p>
    <w:p w14:paraId="6777B383" w14:textId="77777777" w:rsidR="00433B96" w:rsidRDefault="00000000" w:rsidP="000A5ADD">
      <w:pPr>
        <w:pStyle w:val="ListParagraph"/>
        <w:numPr>
          <w:ilvl w:val="0"/>
          <w:numId w:val="12"/>
        </w:numPr>
      </w:pPr>
      <w:r>
        <w:t>Collaborated closely with compliance and audit units to ensure all software releases adhered to evolving tax policies, regulations, and data security standards.</w:t>
      </w:r>
    </w:p>
    <w:p w14:paraId="762E8559" w14:textId="77777777" w:rsidR="00433B96" w:rsidRDefault="00000000" w:rsidP="000A5ADD">
      <w:pPr>
        <w:pStyle w:val="ListParagraph"/>
        <w:numPr>
          <w:ilvl w:val="0"/>
          <w:numId w:val="12"/>
        </w:numPr>
      </w:pPr>
      <w:r>
        <w:t>Developed automated compliance validation tools and reporting dashboards, significantly reducing manual oversight and ensuring policy enforcement at scale.</w:t>
      </w:r>
    </w:p>
    <w:p w14:paraId="71BEA296" w14:textId="77777777" w:rsidR="00433B96" w:rsidRDefault="00000000" w:rsidP="000A5ADD">
      <w:pPr>
        <w:pStyle w:val="ListParagraph"/>
        <w:numPr>
          <w:ilvl w:val="0"/>
          <w:numId w:val="12"/>
        </w:numPr>
      </w:pPr>
      <w:r>
        <w:t>Contributed to the design of fraud detection and risk monitoring systems, enabling proactive identification and mitigation of suspicious tax activities.</w:t>
      </w:r>
    </w:p>
    <w:p w14:paraId="39704D0D" w14:textId="77777777" w:rsidR="00433B96" w:rsidRDefault="00433B96"/>
    <w:p w14:paraId="2448CF9B" w14:textId="77777777" w:rsidR="00433B96" w:rsidRPr="00487079" w:rsidRDefault="00000000">
      <w:pPr>
        <w:rPr>
          <w:b/>
          <w:bCs/>
        </w:rPr>
      </w:pPr>
      <w:r w:rsidRPr="00487079">
        <w:rPr>
          <w:b/>
          <w:bCs/>
        </w:rPr>
        <w:t>Team development &amp; process improvement</w:t>
      </w:r>
    </w:p>
    <w:p w14:paraId="185125A8" w14:textId="77777777" w:rsidR="00433B96" w:rsidRDefault="00000000" w:rsidP="000A5ADD">
      <w:pPr>
        <w:pStyle w:val="ListParagraph"/>
        <w:numPr>
          <w:ilvl w:val="0"/>
          <w:numId w:val="13"/>
        </w:numPr>
      </w:pPr>
      <w:r>
        <w:t>Mentored and supported cross-functional software development teams, strengthening technical capability and fostering collaboration across departments.</w:t>
      </w:r>
    </w:p>
    <w:p w14:paraId="7C1E6848" w14:textId="77777777" w:rsidR="00433B96" w:rsidRDefault="00000000" w:rsidP="000A5ADD">
      <w:pPr>
        <w:pStyle w:val="ListParagraph"/>
        <w:numPr>
          <w:ilvl w:val="0"/>
          <w:numId w:val="13"/>
        </w:numPr>
      </w:pPr>
      <w:r>
        <w:t>Championed agile practices within the software development lifecycle, accelerating feature delivery while minimizing technical debt.</w:t>
      </w:r>
    </w:p>
    <w:p w14:paraId="35939296" w14:textId="77777777" w:rsidR="00433B96" w:rsidRDefault="00000000" w:rsidP="000A5ADD">
      <w:pPr>
        <w:pStyle w:val="ListParagraph"/>
        <w:numPr>
          <w:ilvl w:val="0"/>
          <w:numId w:val="13"/>
        </w:numPr>
      </w:pPr>
      <w:r>
        <w:t>Produced comprehensive technical documentation and training resources, improving onboarding efficiency and ensuring continuity of institutional knowledge.</w:t>
      </w:r>
    </w:p>
    <w:p w14:paraId="796B44DA" w14:textId="77777777" w:rsidR="00433B96" w:rsidRDefault="00000000">
      <w:r w:rsidRPr="00487079">
        <w:rPr>
          <w:b/>
          <w:bCs/>
          <w:sz w:val="24"/>
          <w:szCs w:val="24"/>
        </w:rPr>
        <w:t>Full Stack Software Developer: Kenya Revenue Authority (KRA) – Data Science Department</w:t>
      </w:r>
      <w:r>
        <w:t xml:space="preserve"> | 2025 | Nairobi, Kenya</w:t>
      </w:r>
    </w:p>
    <w:p w14:paraId="233D6086" w14:textId="77777777" w:rsidR="00433B96" w:rsidRDefault="00433B96"/>
    <w:p w14:paraId="04ACBBF1" w14:textId="77777777" w:rsidR="00433B96" w:rsidRDefault="00000000">
      <w:r>
        <w:t>At the KRA Data Science Department, I contributed to the design and development of mission-critical platforms supporting tax compliance, revenue collection, and data-driven decision-making. As a seasoned software developer, my role was to build scalable systems and integrate data solutions that improved efficiency, transparency, and accessibility for millions of taxpayers.</w:t>
      </w:r>
    </w:p>
    <w:p w14:paraId="71B2B60F" w14:textId="77777777" w:rsidR="00433B96" w:rsidRPr="00487079" w:rsidRDefault="00000000">
      <w:pPr>
        <w:rPr>
          <w:b/>
          <w:bCs/>
        </w:rPr>
      </w:pPr>
      <w:r w:rsidRPr="00487079">
        <w:rPr>
          <w:b/>
          <w:bCs/>
        </w:rPr>
        <w:t>Projects and Responsibilities:</w:t>
      </w:r>
    </w:p>
    <w:p w14:paraId="6FFF4F6A" w14:textId="77777777" w:rsidR="00433B96" w:rsidRDefault="00433B96"/>
    <w:p w14:paraId="309679FD" w14:textId="77777777" w:rsidR="00433B96" w:rsidRPr="00487079" w:rsidRDefault="00000000">
      <w:pPr>
        <w:rPr>
          <w:b/>
          <w:bCs/>
        </w:rPr>
      </w:pPr>
      <w:r w:rsidRPr="00487079">
        <w:rPr>
          <w:b/>
          <w:bCs/>
        </w:rPr>
        <w:t>Taxpayer Relationship Management System (TRMS):</w:t>
      </w:r>
    </w:p>
    <w:p w14:paraId="079F4B1A" w14:textId="0BDBB0DA" w:rsidR="00433B96" w:rsidRDefault="00000000" w:rsidP="00487079">
      <w:pPr>
        <w:pStyle w:val="ListParagraph"/>
        <w:numPr>
          <w:ilvl w:val="0"/>
          <w:numId w:val="18"/>
        </w:numPr>
      </w:pPr>
      <w:r>
        <w:t>Developed a taxpayer-centric system to streamline interactions, case management, and compliance support.</w:t>
      </w:r>
    </w:p>
    <w:p w14:paraId="7215CBF5" w14:textId="4B669D1C" w:rsidR="00433B96" w:rsidRDefault="00000000" w:rsidP="00487079">
      <w:pPr>
        <w:pStyle w:val="ListParagraph"/>
        <w:numPr>
          <w:ilvl w:val="0"/>
          <w:numId w:val="18"/>
        </w:numPr>
      </w:pPr>
      <w:r>
        <w:t>Features included taxpayer profiles, case tracking, communication tools, and compliance dashboards.</w:t>
      </w:r>
    </w:p>
    <w:p w14:paraId="782210D9" w14:textId="20F72B6C" w:rsidR="00433B96" w:rsidRDefault="00000000" w:rsidP="00487079">
      <w:pPr>
        <w:pStyle w:val="ListParagraph"/>
        <w:numPr>
          <w:ilvl w:val="0"/>
          <w:numId w:val="18"/>
        </w:numPr>
      </w:pPr>
      <w:r>
        <w:t>Built using Laravel (backend) and Vue.js (frontend) to deliver an intuitive and responsive user experience.</w:t>
      </w:r>
    </w:p>
    <w:p w14:paraId="4DED51D0" w14:textId="77777777" w:rsidR="00433B96" w:rsidRDefault="00000000" w:rsidP="00487079">
      <w:pPr>
        <w:pStyle w:val="ListParagraph"/>
        <w:numPr>
          <w:ilvl w:val="0"/>
          <w:numId w:val="18"/>
        </w:numPr>
      </w:pPr>
      <w:r>
        <w:t>Human Capital Management System (HCMS):</w:t>
      </w:r>
    </w:p>
    <w:p w14:paraId="55D72CA4" w14:textId="5D3FA86F" w:rsidR="00433B96" w:rsidRDefault="00000000" w:rsidP="00487079">
      <w:pPr>
        <w:pStyle w:val="ListParagraph"/>
        <w:numPr>
          <w:ilvl w:val="0"/>
          <w:numId w:val="18"/>
        </w:numPr>
      </w:pPr>
      <w:r>
        <w:t>Engineered a platform for managing KRA staff records, training, payroll, and performance evaluation.</w:t>
      </w:r>
    </w:p>
    <w:p w14:paraId="1CE92D2E" w14:textId="04124B09" w:rsidR="00433B96" w:rsidRDefault="00000000" w:rsidP="00487079">
      <w:pPr>
        <w:pStyle w:val="ListParagraph"/>
        <w:numPr>
          <w:ilvl w:val="0"/>
          <w:numId w:val="18"/>
        </w:numPr>
      </w:pPr>
      <w:r>
        <w:t>Introduced modules for leave management, attendance, and appraisals.</w:t>
      </w:r>
    </w:p>
    <w:p w14:paraId="38770D5C" w14:textId="77777777" w:rsidR="00433B96" w:rsidRDefault="00000000" w:rsidP="00487079">
      <w:pPr>
        <w:pStyle w:val="ListParagraph"/>
        <w:numPr>
          <w:ilvl w:val="0"/>
          <w:numId w:val="18"/>
        </w:numPr>
      </w:pPr>
      <w:r>
        <w:t>Implemented using Django (backend) and React (frontend) for robustness and scalability.</w:t>
      </w:r>
    </w:p>
    <w:p w14:paraId="4A485F7C" w14:textId="77777777" w:rsidR="00433B96" w:rsidRDefault="00433B96"/>
    <w:p w14:paraId="5583E273" w14:textId="77777777" w:rsidR="00433B96" w:rsidRPr="00487079" w:rsidRDefault="00000000">
      <w:pPr>
        <w:rPr>
          <w:b/>
          <w:bCs/>
        </w:rPr>
      </w:pPr>
      <w:r w:rsidRPr="00487079">
        <w:rPr>
          <w:b/>
          <w:bCs/>
        </w:rPr>
        <w:t>Compliance &amp; Case Tracking System:</w:t>
      </w:r>
    </w:p>
    <w:p w14:paraId="0EB5D9A2" w14:textId="459C983C" w:rsidR="00433B96" w:rsidRDefault="00000000" w:rsidP="00487079">
      <w:pPr>
        <w:pStyle w:val="ListParagraph"/>
        <w:numPr>
          <w:ilvl w:val="0"/>
          <w:numId w:val="19"/>
        </w:numPr>
      </w:pPr>
      <w:r>
        <w:t>Designed and deployed a system for managing tax compliance cases, audits, and investigations.</w:t>
      </w:r>
    </w:p>
    <w:p w14:paraId="27D1D003" w14:textId="5DC755F0" w:rsidR="00433B96" w:rsidRDefault="00000000" w:rsidP="00487079">
      <w:pPr>
        <w:pStyle w:val="ListParagraph"/>
        <w:numPr>
          <w:ilvl w:val="0"/>
          <w:numId w:val="19"/>
        </w:numPr>
      </w:pPr>
      <w:r>
        <w:t>Key features included case assignment, SLA tracking, escalations, and real-time reporting.</w:t>
      </w:r>
    </w:p>
    <w:p w14:paraId="3E7D5777" w14:textId="16A27165" w:rsidR="00433B96" w:rsidRDefault="00000000" w:rsidP="00487079">
      <w:pPr>
        <w:pStyle w:val="ListParagraph"/>
        <w:numPr>
          <w:ilvl w:val="0"/>
          <w:numId w:val="19"/>
        </w:numPr>
      </w:pPr>
      <w:r>
        <w:t>Built with Node.js (backend) and Next.js (frontend) to support fast and secure compliance workflows.</w:t>
      </w:r>
    </w:p>
    <w:p w14:paraId="699155C2" w14:textId="77777777" w:rsidR="00433B96" w:rsidRDefault="00000000" w:rsidP="00487079">
      <w:pPr>
        <w:pStyle w:val="ListParagraph"/>
        <w:numPr>
          <w:ilvl w:val="0"/>
          <w:numId w:val="19"/>
        </w:numPr>
      </w:pPr>
      <w:r>
        <w:t>Revenue Data Management Platform:</w:t>
      </w:r>
    </w:p>
    <w:p w14:paraId="4CED85F3" w14:textId="55F42101" w:rsidR="00433B96" w:rsidRDefault="00000000" w:rsidP="00487079">
      <w:pPr>
        <w:pStyle w:val="ListParagraph"/>
        <w:numPr>
          <w:ilvl w:val="0"/>
          <w:numId w:val="19"/>
        </w:numPr>
      </w:pPr>
      <w:r>
        <w:t>Developed a platform to support tax revenue monitoring, reconciliation, and reporting.</w:t>
      </w:r>
    </w:p>
    <w:p w14:paraId="2AD76F61" w14:textId="234F369B" w:rsidR="00487079" w:rsidRDefault="00000000" w:rsidP="00487079">
      <w:pPr>
        <w:pStyle w:val="ListParagraph"/>
        <w:numPr>
          <w:ilvl w:val="0"/>
          <w:numId w:val="19"/>
        </w:numPr>
      </w:pPr>
      <w:r>
        <w:t>Features included real-time dashboards, trend analytics, revenue forecasts, and data exports for policy teams.</w:t>
      </w:r>
    </w:p>
    <w:p w14:paraId="5B30FC19" w14:textId="77777777" w:rsidR="00433B96" w:rsidRDefault="00000000" w:rsidP="00487079">
      <w:pPr>
        <w:pStyle w:val="ListParagraph"/>
        <w:numPr>
          <w:ilvl w:val="0"/>
          <w:numId w:val="19"/>
        </w:numPr>
      </w:pPr>
      <w:r>
        <w:t>Leveraged Laravel (backend) and Vue.js (frontend) to provide actionable insights from large data volumes.</w:t>
      </w:r>
    </w:p>
    <w:p w14:paraId="01442EE4" w14:textId="77777777" w:rsidR="00433B96" w:rsidRDefault="00433B96"/>
    <w:p w14:paraId="2FC79235" w14:textId="77777777" w:rsidR="00433B96" w:rsidRPr="00487079" w:rsidRDefault="00000000">
      <w:pPr>
        <w:rPr>
          <w:b/>
          <w:bCs/>
        </w:rPr>
      </w:pPr>
      <w:r w:rsidRPr="00487079">
        <w:rPr>
          <w:b/>
          <w:bCs/>
        </w:rPr>
        <w:t>Data-Driven Campaign Management Application:</w:t>
      </w:r>
    </w:p>
    <w:p w14:paraId="1640C9A2" w14:textId="77777777" w:rsidR="00433B96" w:rsidRDefault="00000000" w:rsidP="00487079">
      <w:pPr>
        <w:pStyle w:val="ListParagraph"/>
        <w:numPr>
          <w:ilvl w:val="0"/>
          <w:numId w:val="20"/>
        </w:numPr>
      </w:pPr>
      <w:r>
        <w:t>Built a platform to support taxpayer outreach campaigns (email, SMS, and digital channels).</w:t>
      </w:r>
    </w:p>
    <w:p w14:paraId="4E840AAE" w14:textId="77777777" w:rsidR="00433B96" w:rsidRDefault="00000000" w:rsidP="00487079">
      <w:pPr>
        <w:pStyle w:val="ListParagraph"/>
        <w:numPr>
          <w:ilvl w:val="0"/>
          <w:numId w:val="20"/>
        </w:numPr>
      </w:pPr>
      <w:r>
        <w:t>Features included taxpayer segmentation, campaign automation, impact analysis, and compliance follow-up.</w:t>
      </w:r>
    </w:p>
    <w:p w14:paraId="3A9A8798" w14:textId="77777777" w:rsidR="00433B96" w:rsidRDefault="00000000" w:rsidP="00487079">
      <w:pPr>
        <w:pStyle w:val="ListParagraph"/>
        <w:numPr>
          <w:ilvl w:val="0"/>
          <w:numId w:val="20"/>
        </w:numPr>
      </w:pPr>
      <w:r>
        <w:t>Designed using Django (backend) and React (frontend) to deliver a robust, data-driven marketing tool.</w:t>
      </w:r>
    </w:p>
    <w:p w14:paraId="5550B439" w14:textId="77777777" w:rsidR="00433B96" w:rsidRDefault="00433B96"/>
    <w:p w14:paraId="141EDF07" w14:textId="77777777" w:rsidR="00433B96" w:rsidRPr="00487079" w:rsidRDefault="00000000">
      <w:pPr>
        <w:rPr>
          <w:b/>
          <w:bCs/>
        </w:rPr>
      </w:pPr>
      <w:r w:rsidRPr="00487079">
        <w:rPr>
          <w:b/>
          <w:bCs/>
        </w:rPr>
        <w:t>Impact:</w:t>
      </w:r>
    </w:p>
    <w:p w14:paraId="7F5ECDBB" w14:textId="77777777" w:rsidR="00433B96" w:rsidRDefault="00000000" w:rsidP="00487079">
      <w:pPr>
        <w:pStyle w:val="ListParagraph"/>
        <w:numPr>
          <w:ilvl w:val="0"/>
          <w:numId w:val="21"/>
        </w:numPr>
      </w:pPr>
      <w:r>
        <w:t>Strengthened KRA’s ability to leverage data science insights through practical, scalable software systems.</w:t>
      </w:r>
    </w:p>
    <w:p w14:paraId="730775FE" w14:textId="77777777" w:rsidR="00433B96" w:rsidRDefault="00000000" w:rsidP="00487079">
      <w:pPr>
        <w:pStyle w:val="ListParagraph"/>
        <w:numPr>
          <w:ilvl w:val="0"/>
          <w:numId w:val="21"/>
        </w:numPr>
      </w:pPr>
      <w:r>
        <w:t>Ensured all solutions were compliant with government security, audit, and regulatory requirements.</w:t>
      </w:r>
    </w:p>
    <w:p w14:paraId="0046833E" w14:textId="77777777" w:rsidR="00433B96" w:rsidRDefault="00000000" w:rsidP="00487079">
      <w:pPr>
        <w:pStyle w:val="ListParagraph"/>
        <w:numPr>
          <w:ilvl w:val="0"/>
          <w:numId w:val="21"/>
        </w:numPr>
      </w:pPr>
      <w:r>
        <w:t>Enabled the Data Science Department to translate models and research into real-world applications that improved compliance monitoring, taxpayer services, and operational efficiency.</w:t>
      </w:r>
    </w:p>
    <w:p w14:paraId="2C259FA4" w14:textId="77777777" w:rsidR="00433B96" w:rsidRDefault="00433B96"/>
    <w:p w14:paraId="247CBF49" w14:textId="77777777" w:rsidR="00487079" w:rsidRDefault="00000000">
      <w:r w:rsidRPr="00487079">
        <w:rPr>
          <w:b/>
          <w:bCs/>
          <w:sz w:val="24"/>
          <w:szCs w:val="24"/>
        </w:rPr>
        <w:t>Team Lead: [Cybermonk Software Development (Nyali, Mombasa)]</w:t>
      </w:r>
      <w:r>
        <w:t xml:space="preserve"> | 2024 | Mombasa, Kenya</w:t>
      </w:r>
    </w:p>
    <w:p w14:paraId="3A6A204F" w14:textId="66820167" w:rsidR="00433B96" w:rsidRPr="00487079" w:rsidRDefault="00000000">
      <w:pPr>
        <w:rPr>
          <w:b/>
          <w:bCs/>
        </w:rPr>
      </w:pPr>
      <w:r>
        <w:br/>
      </w:r>
      <w:r w:rsidRPr="00487079">
        <w:rPr>
          <w:b/>
          <w:bCs/>
        </w:rPr>
        <w:t>Team leadership &amp; organizational transformation</w:t>
      </w:r>
    </w:p>
    <w:p w14:paraId="146654BD" w14:textId="77777777" w:rsidR="00433B96" w:rsidRDefault="00000000" w:rsidP="00487079">
      <w:pPr>
        <w:pStyle w:val="ListParagraph"/>
        <w:numPr>
          <w:ilvl w:val="0"/>
          <w:numId w:val="22"/>
        </w:numPr>
      </w:pPr>
      <w:r>
        <w:t>Directed a team of software engineers in delivering enterprise-grade platforms that enhanced operational efficiency for clients in sectors such as logistics, fintech, and hospitality.</w:t>
      </w:r>
    </w:p>
    <w:p w14:paraId="34CD8890" w14:textId="77777777" w:rsidR="00433B96" w:rsidRDefault="00000000" w:rsidP="00487079">
      <w:pPr>
        <w:pStyle w:val="ListParagraph"/>
        <w:numPr>
          <w:ilvl w:val="0"/>
          <w:numId w:val="22"/>
        </w:numPr>
      </w:pPr>
      <w:r>
        <w:t>Transformed a low-performing team into a high-output unit, raising sprint completion rates from 40% to 95% within four months through process restructuring, coaching, and agile discipline.</w:t>
      </w:r>
    </w:p>
    <w:p w14:paraId="4BFCD51A" w14:textId="77777777" w:rsidR="00433B96" w:rsidRDefault="00000000" w:rsidP="00487079">
      <w:pPr>
        <w:pStyle w:val="ListParagraph"/>
        <w:numPr>
          <w:ilvl w:val="0"/>
          <w:numId w:val="22"/>
        </w:numPr>
      </w:pPr>
      <w:r>
        <w:t>Established mentorship and peer-learning programs that elevated technical expertise and supported the career growth of junior engineers.</w:t>
      </w:r>
    </w:p>
    <w:p w14:paraId="3D8829A7" w14:textId="77777777" w:rsidR="00433B96" w:rsidRDefault="00000000" w:rsidP="00487079">
      <w:pPr>
        <w:pStyle w:val="ListParagraph"/>
        <w:numPr>
          <w:ilvl w:val="0"/>
          <w:numId w:val="22"/>
        </w:numPr>
      </w:pPr>
      <w:r>
        <w:t>Fostered a culture of collaboration through structured code reviews and pair programming, leading to reduced production incidents and improved maintainability of client solutions.</w:t>
      </w:r>
    </w:p>
    <w:p w14:paraId="2BB2B207" w14:textId="77777777" w:rsidR="00433B96" w:rsidRPr="00487079" w:rsidRDefault="00000000">
      <w:pPr>
        <w:rPr>
          <w:b/>
          <w:bCs/>
        </w:rPr>
      </w:pPr>
      <w:r w:rsidRPr="00487079">
        <w:rPr>
          <w:b/>
          <w:bCs/>
        </w:rPr>
        <w:t>Platform architecture &amp; performance optimization</w:t>
      </w:r>
    </w:p>
    <w:p w14:paraId="01647F87" w14:textId="77777777" w:rsidR="00433B96" w:rsidRDefault="00000000" w:rsidP="00487079">
      <w:pPr>
        <w:pStyle w:val="ListParagraph"/>
        <w:numPr>
          <w:ilvl w:val="0"/>
          <w:numId w:val="23"/>
        </w:numPr>
      </w:pPr>
      <w:r>
        <w:t>Designed and deployed cloud-native platforms tailored for high-volume, real-time operations common in regional e-commerce and financial services.</w:t>
      </w:r>
    </w:p>
    <w:p w14:paraId="077D0E60" w14:textId="77777777" w:rsidR="00433B96" w:rsidRDefault="00000000" w:rsidP="00487079">
      <w:pPr>
        <w:pStyle w:val="ListParagraph"/>
        <w:numPr>
          <w:ilvl w:val="0"/>
          <w:numId w:val="23"/>
        </w:numPr>
      </w:pPr>
      <w:r>
        <w:t>Delivered live tracking systems using WebSocket technology, enabling real-time visibility for logistics and transport clients with large concurrent user bases.</w:t>
      </w:r>
    </w:p>
    <w:p w14:paraId="639D326B" w14:textId="77777777" w:rsidR="00433B96" w:rsidRDefault="00000000" w:rsidP="00487079">
      <w:pPr>
        <w:pStyle w:val="ListParagraph"/>
        <w:numPr>
          <w:ilvl w:val="0"/>
          <w:numId w:val="23"/>
        </w:numPr>
      </w:pPr>
      <w:r>
        <w:t>Developed optimization models that streamlined workflows and improved resource utilization across client applications.</w:t>
      </w:r>
    </w:p>
    <w:p w14:paraId="20A42B65" w14:textId="77777777" w:rsidR="00433B96" w:rsidRDefault="00000000" w:rsidP="00487079">
      <w:pPr>
        <w:pStyle w:val="ListParagraph"/>
        <w:numPr>
          <w:ilvl w:val="0"/>
          <w:numId w:val="23"/>
        </w:numPr>
      </w:pPr>
      <w:r>
        <w:t>Applied intelligent caching and CDN strategies that reduced platform latency and improved user experience across diverse client deployments.</w:t>
      </w:r>
    </w:p>
    <w:p w14:paraId="55218EDE" w14:textId="77777777" w:rsidR="00433B96" w:rsidRPr="00487079" w:rsidRDefault="00000000">
      <w:pPr>
        <w:rPr>
          <w:b/>
          <w:bCs/>
        </w:rPr>
      </w:pPr>
      <w:r w:rsidRPr="00487079">
        <w:rPr>
          <w:b/>
          <w:bCs/>
        </w:rPr>
        <w:t>DevOps &amp; infrastructure excellence</w:t>
      </w:r>
    </w:p>
    <w:p w14:paraId="0372B7F0" w14:textId="77777777" w:rsidR="00433B96" w:rsidRDefault="00000000" w:rsidP="00487079">
      <w:pPr>
        <w:pStyle w:val="ListParagraph"/>
        <w:numPr>
          <w:ilvl w:val="0"/>
          <w:numId w:val="24"/>
        </w:numPr>
      </w:pPr>
      <w:r>
        <w:lastRenderedPageBreak/>
        <w:t>Built and managed automated CI/CD pipelines that reduced release cycles from hours to minutes, significantly accelerating client delivery timelines.</w:t>
      </w:r>
    </w:p>
    <w:p w14:paraId="63072B22" w14:textId="77777777" w:rsidR="00433B96" w:rsidRDefault="00000000" w:rsidP="00487079">
      <w:pPr>
        <w:pStyle w:val="ListParagraph"/>
        <w:numPr>
          <w:ilvl w:val="0"/>
          <w:numId w:val="24"/>
        </w:numPr>
      </w:pPr>
      <w:r>
        <w:t>Introduced Infrastructure as Code (IaC) practices to support rapid scaling during seasonal peaks while ensuring system resilience.</w:t>
      </w:r>
    </w:p>
    <w:p w14:paraId="250E92FE" w14:textId="77777777" w:rsidR="00433B96" w:rsidRDefault="00000000" w:rsidP="00487079">
      <w:pPr>
        <w:pStyle w:val="ListParagraph"/>
        <w:numPr>
          <w:ilvl w:val="0"/>
          <w:numId w:val="24"/>
        </w:numPr>
      </w:pPr>
      <w:r>
        <w:t>Established proactive monitoring and alerting systems that minimized downtime and improved incident response efficiency.</w:t>
      </w:r>
    </w:p>
    <w:p w14:paraId="3B29D35F" w14:textId="77777777" w:rsidR="00433B96" w:rsidRDefault="00000000" w:rsidP="00487079">
      <w:pPr>
        <w:pStyle w:val="ListParagraph"/>
        <w:numPr>
          <w:ilvl w:val="0"/>
          <w:numId w:val="24"/>
        </w:numPr>
      </w:pPr>
      <w:r>
        <w:t>Designed robust disaster recovery frameworks to ensure data integrity and uninterrupted client services.</w:t>
      </w:r>
    </w:p>
    <w:p w14:paraId="4E9EA6B9" w14:textId="77777777" w:rsidR="00433B96" w:rsidRPr="00487079" w:rsidRDefault="00000000">
      <w:pPr>
        <w:rPr>
          <w:b/>
          <w:bCs/>
        </w:rPr>
      </w:pPr>
      <w:r w:rsidRPr="00487079">
        <w:rPr>
          <w:b/>
          <w:bCs/>
        </w:rPr>
        <w:t>Client success &amp; value delivery</w:t>
      </w:r>
    </w:p>
    <w:p w14:paraId="376EDE6D" w14:textId="77777777" w:rsidR="00433B96" w:rsidRDefault="00000000" w:rsidP="00487079">
      <w:pPr>
        <w:pStyle w:val="ListParagraph"/>
        <w:numPr>
          <w:ilvl w:val="0"/>
          <w:numId w:val="25"/>
        </w:numPr>
      </w:pPr>
      <w:r>
        <w:t>Delivered scalable digital solutions that reduced operational costs and improved ROI for Mombasa-based and regional clients.</w:t>
      </w:r>
    </w:p>
    <w:p w14:paraId="3357BF8F" w14:textId="77777777" w:rsidR="00433B96" w:rsidRDefault="00000000" w:rsidP="00487079">
      <w:pPr>
        <w:pStyle w:val="ListParagraph"/>
        <w:numPr>
          <w:ilvl w:val="0"/>
          <w:numId w:val="25"/>
        </w:numPr>
      </w:pPr>
      <w:r>
        <w:t>Supported client business expansion by designing adaptable platforms capable of serving new markets and customer bases.</w:t>
      </w:r>
    </w:p>
    <w:p w14:paraId="485CA11F" w14:textId="77777777" w:rsidR="00433B96" w:rsidRDefault="00000000" w:rsidP="00487079">
      <w:pPr>
        <w:pStyle w:val="ListParagraph"/>
        <w:numPr>
          <w:ilvl w:val="0"/>
          <w:numId w:val="25"/>
        </w:numPr>
      </w:pPr>
      <w:r>
        <w:t>Built and maintained secure integration frameworks with third-party service providers (e.g., payment gateways, logistics APIs), enabling rich, interconnected ecosystems.</w:t>
      </w:r>
    </w:p>
    <w:p w14:paraId="249E09BD" w14:textId="77777777" w:rsidR="00433B96" w:rsidRDefault="00433B96"/>
    <w:p w14:paraId="34E77E5B" w14:textId="77777777" w:rsidR="00487079" w:rsidRDefault="00000000">
      <w:r w:rsidRPr="00487079">
        <w:rPr>
          <w:b/>
          <w:bCs/>
          <w:sz w:val="24"/>
          <w:szCs w:val="24"/>
        </w:rPr>
        <w:t>Senior Software Engineer: Seven Seas Technologies (SST Group)</w:t>
      </w:r>
      <w:r>
        <w:t xml:space="preserve"> | 2024 | Nairobi, Kenya</w:t>
      </w:r>
    </w:p>
    <w:p w14:paraId="5DE86B94" w14:textId="4BC73921" w:rsidR="00433B96" w:rsidRPr="00487079" w:rsidRDefault="00000000">
      <w:pPr>
        <w:rPr>
          <w:b/>
          <w:bCs/>
        </w:rPr>
      </w:pPr>
      <w:r>
        <w:br/>
      </w:r>
      <w:r w:rsidRPr="00487079">
        <w:rPr>
          <w:b/>
          <w:bCs/>
        </w:rPr>
        <w:t>Enterprise systems &amp; digital transformation</w:t>
      </w:r>
    </w:p>
    <w:p w14:paraId="3873F764" w14:textId="77777777" w:rsidR="00433B96" w:rsidRDefault="00000000" w:rsidP="00487079">
      <w:pPr>
        <w:pStyle w:val="ListParagraph"/>
        <w:numPr>
          <w:ilvl w:val="0"/>
          <w:numId w:val="26"/>
        </w:numPr>
      </w:pPr>
      <w:r>
        <w:t>Engineered large-scale enterprise applications supporting healthcare and financial service operations, with a focus on reliability, security, and compliance.</w:t>
      </w:r>
    </w:p>
    <w:p w14:paraId="53E67D03" w14:textId="77777777" w:rsidR="00433B96" w:rsidRDefault="00000000" w:rsidP="00487079">
      <w:pPr>
        <w:pStyle w:val="ListParagraph"/>
        <w:numPr>
          <w:ilvl w:val="0"/>
          <w:numId w:val="26"/>
        </w:numPr>
      </w:pPr>
      <w:r>
        <w:t>Modernized legacy platforms by migrating them to cloud-native architectures, improving system resilience and reducing infrastructure costs.</w:t>
      </w:r>
    </w:p>
    <w:p w14:paraId="4C56B315" w14:textId="77777777" w:rsidR="00433B96" w:rsidRDefault="00000000" w:rsidP="00487079">
      <w:pPr>
        <w:pStyle w:val="ListParagraph"/>
        <w:numPr>
          <w:ilvl w:val="0"/>
          <w:numId w:val="26"/>
        </w:numPr>
      </w:pPr>
      <w:r>
        <w:t>Designed mobile-friendly solutions to extend service accessibility, especially for remote users and field operations.</w:t>
      </w:r>
    </w:p>
    <w:p w14:paraId="3521020C" w14:textId="77777777" w:rsidR="00433B96" w:rsidRDefault="00000000" w:rsidP="00487079">
      <w:pPr>
        <w:pStyle w:val="ListParagraph"/>
        <w:numPr>
          <w:ilvl w:val="0"/>
          <w:numId w:val="26"/>
        </w:numPr>
      </w:pPr>
      <w:r>
        <w:t>Delivered advanced analytics dashboards that empowered leadership teams with real-time visibility into operational performance.</w:t>
      </w:r>
    </w:p>
    <w:p w14:paraId="4E5862E5" w14:textId="77777777" w:rsidR="00433B96" w:rsidRPr="00487079" w:rsidRDefault="00000000">
      <w:pPr>
        <w:rPr>
          <w:b/>
          <w:bCs/>
        </w:rPr>
      </w:pPr>
      <w:r w:rsidRPr="00487079">
        <w:rPr>
          <w:b/>
          <w:bCs/>
        </w:rPr>
        <w:t>Systems integration &amp; interoperability</w:t>
      </w:r>
    </w:p>
    <w:p w14:paraId="2FD6D18B" w14:textId="77777777" w:rsidR="00433B96" w:rsidRDefault="00000000" w:rsidP="00487079">
      <w:pPr>
        <w:pStyle w:val="ListParagraph"/>
        <w:numPr>
          <w:ilvl w:val="0"/>
          <w:numId w:val="27"/>
        </w:numPr>
      </w:pPr>
      <w:r>
        <w:t>Developed and deployed API-first solutions, enabling seamless connectivity between government, financial, and healthcare platforms.</w:t>
      </w:r>
    </w:p>
    <w:p w14:paraId="5F319FFB" w14:textId="77777777" w:rsidR="00433B96" w:rsidRDefault="00000000" w:rsidP="00487079">
      <w:pPr>
        <w:pStyle w:val="ListParagraph"/>
        <w:numPr>
          <w:ilvl w:val="0"/>
          <w:numId w:val="27"/>
        </w:numPr>
      </w:pPr>
      <w:r>
        <w:t>Integrated biometric and identity-verification systems to strengthen compliance and improve user authentication.</w:t>
      </w:r>
    </w:p>
    <w:p w14:paraId="0DD33BE6" w14:textId="77777777" w:rsidR="00433B96" w:rsidRDefault="00000000" w:rsidP="00487079">
      <w:pPr>
        <w:pStyle w:val="ListParagraph"/>
        <w:numPr>
          <w:ilvl w:val="0"/>
          <w:numId w:val="27"/>
        </w:numPr>
      </w:pPr>
      <w:r>
        <w:t>Automated reporting and reconciliation pipelines, reducing processing time while maintaining full regulatory traceability.</w:t>
      </w:r>
    </w:p>
    <w:p w14:paraId="7BADA69D" w14:textId="77777777" w:rsidR="00433B96" w:rsidRDefault="00000000" w:rsidP="00487079">
      <w:pPr>
        <w:pStyle w:val="ListParagraph"/>
        <w:numPr>
          <w:ilvl w:val="0"/>
          <w:numId w:val="27"/>
        </w:numPr>
      </w:pPr>
      <w:r>
        <w:lastRenderedPageBreak/>
        <w:t>Applied enterprise-grade security measures such as data encryption, secure tokens, and access controls to safeguard sensitive information.</w:t>
      </w:r>
    </w:p>
    <w:p w14:paraId="4FDDE0DA" w14:textId="77777777" w:rsidR="00433B96" w:rsidRPr="00487079" w:rsidRDefault="00000000">
      <w:pPr>
        <w:rPr>
          <w:b/>
          <w:bCs/>
        </w:rPr>
      </w:pPr>
      <w:r w:rsidRPr="00487079">
        <w:rPr>
          <w:b/>
          <w:bCs/>
        </w:rPr>
        <w:t>Quality assurance &amp; reliability</w:t>
      </w:r>
    </w:p>
    <w:p w14:paraId="0E07E2F1" w14:textId="77777777" w:rsidR="00433B96" w:rsidRDefault="00000000" w:rsidP="00487079">
      <w:pPr>
        <w:pStyle w:val="ListParagraph"/>
        <w:numPr>
          <w:ilvl w:val="0"/>
          <w:numId w:val="28"/>
        </w:numPr>
      </w:pPr>
      <w:r>
        <w:t>Introduced continuous testing frameworks, significantly improving defect detection during early development stages.</w:t>
      </w:r>
    </w:p>
    <w:p w14:paraId="5F99DF90" w14:textId="77777777" w:rsidR="00433B96" w:rsidRDefault="00000000" w:rsidP="00487079">
      <w:pPr>
        <w:pStyle w:val="ListParagraph"/>
        <w:numPr>
          <w:ilvl w:val="0"/>
          <w:numId w:val="28"/>
        </w:numPr>
      </w:pPr>
      <w:r>
        <w:t>Implemented stress and performance testing practices to validate system stability under national-level user loads.</w:t>
      </w:r>
    </w:p>
    <w:p w14:paraId="2D227101" w14:textId="77777777" w:rsidR="00433B96" w:rsidRDefault="00000000" w:rsidP="00487079">
      <w:pPr>
        <w:pStyle w:val="ListParagraph"/>
        <w:numPr>
          <w:ilvl w:val="0"/>
          <w:numId w:val="28"/>
        </w:numPr>
      </w:pPr>
      <w:r>
        <w:t>Designed validation protocols for mission-critical integrations, ensuring accuracy and trustworthiness of exchanged data.</w:t>
      </w:r>
    </w:p>
    <w:p w14:paraId="1D55F71A" w14:textId="77777777" w:rsidR="00433B96" w:rsidRDefault="00000000" w:rsidP="00487079">
      <w:pPr>
        <w:pStyle w:val="ListParagraph"/>
        <w:numPr>
          <w:ilvl w:val="0"/>
          <w:numId w:val="28"/>
        </w:numPr>
      </w:pPr>
      <w:r>
        <w:t>Performance optimization &amp; scalability</w:t>
      </w:r>
    </w:p>
    <w:p w14:paraId="05F55BB8" w14:textId="77777777" w:rsidR="00433B96" w:rsidRDefault="00000000" w:rsidP="00487079">
      <w:pPr>
        <w:pStyle w:val="ListParagraph"/>
        <w:numPr>
          <w:ilvl w:val="0"/>
          <w:numId w:val="28"/>
        </w:numPr>
      </w:pPr>
      <w:r>
        <w:t>Enhanced data processing workflows by re-architecting storage and query mechanisms, cutting response times by more than half.</w:t>
      </w:r>
    </w:p>
    <w:p w14:paraId="30CC48F5" w14:textId="77777777" w:rsidR="00433B96" w:rsidRDefault="00000000" w:rsidP="00487079">
      <w:pPr>
        <w:pStyle w:val="ListParagraph"/>
        <w:numPr>
          <w:ilvl w:val="0"/>
          <w:numId w:val="28"/>
        </w:numPr>
      </w:pPr>
      <w:r>
        <w:t>Leveraged caching and distributed computing strategies to handle growing concurrent user demands.</w:t>
      </w:r>
    </w:p>
    <w:p w14:paraId="2817B1CD" w14:textId="77777777" w:rsidR="00433B96" w:rsidRDefault="00000000" w:rsidP="00487079">
      <w:pPr>
        <w:pStyle w:val="ListParagraph"/>
        <w:numPr>
          <w:ilvl w:val="0"/>
          <w:numId w:val="28"/>
        </w:numPr>
      </w:pPr>
      <w:r>
        <w:t>Established disaster recovery mechanisms with automated backups, guaranteeing business continuity during outages.</w:t>
      </w:r>
    </w:p>
    <w:p w14:paraId="300CD44C" w14:textId="77777777" w:rsidR="00433B96" w:rsidRDefault="00000000" w:rsidP="00487079">
      <w:pPr>
        <w:pStyle w:val="ListParagraph"/>
        <w:numPr>
          <w:ilvl w:val="0"/>
          <w:numId w:val="28"/>
        </w:numPr>
      </w:pPr>
      <w:r>
        <w:t>Built centralized monitoring systems to proactively address system anomalies and minimize downtime.</w:t>
      </w:r>
    </w:p>
    <w:p w14:paraId="773944BE" w14:textId="77777777" w:rsidR="00433B96" w:rsidRPr="00487079" w:rsidRDefault="00000000">
      <w:pPr>
        <w:rPr>
          <w:b/>
          <w:bCs/>
        </w:rPr>
      </w:pPr>
      <w:r w:rsidRPr="00487079">
        <w:rPr>
          <w:b/>
          <w:bCs/>
        </w:rPr>
        <w:t>Collaboration &amp; knowledge transfer</w:t>
      </w:r>
    </w:p>
    <w:p w14:paraId="6B0F24C2" w14:textId="77777777" w:rsidR="00433B96" w:rsidRDefault="00000000" w:rsidP="00487079">
      <w:pPr>
        <w:pStyle w:val="ListParagraph"/>
        <w:numPr>
          <w:ilvl w:val="0"/>
          <w:numId w:val="29"/>
        </w:numPr>
      </w:pPr>
      <w:r>
        <w:t>Led technical workshops for cross-functional teams, sharing best practices and reinforcing engineering standards.</w:t>
      </w:r>
    </w:p>
    <w:p w14:paraId="3F020A82" w14:textId="77777777" w:rsidR="00433B96" w:rsidRDefault="00000000" w:rsidP="00487079">
      <w:pPr>
        <w:pStyle w:val="ListParagraph"/>
        <w:numPr>
          <w:ilvl w:val="0"/>
          <w:numId w:val="29"/>
        </w:numPr>
      </w:pPr>
      <w:r>
        <w:t>Created structured documentation libraries that became a reference point for ongoing projects across departments.</w:t>
      </w:r>
    </w:p>
    <w:p w14:paraId="4C59E395" w14:textId="77777777" w:rsidR="00433B96" w:rsidRDefault="00000000" w:rsidP="00487079">
      <w:pPr>
        <w:pStyle w:val="ListParagraph"/>
        <w:numPr>
          <w:ilvl w:val="0"/>
          <w:numId w:val="29"/>
        </w:numPr>
      </w:pPr>
      <w:r>
        <w:t>Championed peer-review processes and reusable software libraries, improving maintainability and accelerating future development cycles.</w:t>
      </w:r>
    </w:p>
    <w:p w14:paraId="2F7CBA79" w14:textId="77777777" w:rsidR="00433B96" w:rsidRDefault="00433B96"/>
    <w:p w14:paraId="5F0A8AA6" w14:textId="77777777" w:rsidR="00433B96" w:rsidRDefault="00433B96"/>
    <w:p w14:paraId="6C88AABD" w14:textId="77777777" w:rsidR="00CF658E" w:rsidRDefault="00CF658E">
      <w:pPr>
        <w:rPr>
          <w:b/>
          <w:bCs/>
          <w:sz w:val="24"/>
          <w:szCs w:val="24"/>
        </w:rPr>
      </w:pPr>
    </w:p>
    <w:p w14:paraId="3275E237" w14:textId="3095591E" w:rsidR="00433B96" w:rsidRDefault="00000000">
      <w:r w:rsidRPr="00CF658E">
        <w:rPr>
          <w:b/>
          <w:bCs/>
          <w:sz w:val="24"/>
          <w:szCs w:val="24"/>
        </w:rPr>
        <w:t xml:space="preserve">Full Stack Software Developer: </w:t>
      </w:r>
      <w:proofErr w:type="spellStart"/>
      <w:r w:rsidRPr="00CF658E">
        <w:rPr>
          <w:b/>
          <w:bCs/>
          <w:sz w:val="24"/>
          <w:szCs w:val="24"/>
        </w:rPr>
        <w:t>Swisskenko</w:t>
      </w:r>
      <w:proofErr w:type="spellEnd"/>
      <w:r w:rsidRPr="00CF658E">
        <w:rPr>
          <w:b/>
          <w:bCs/>
          <w:sz w:val="24"/>
          <w:szCs w:val="24"/>
        </w:rPr>
        <w:t xml:space="preserve"> Ltd</w:t>
      </w:r>
      <w:r>
        <w:t xml:space="preserve"> | 2023 | Eldoret, Kenya</w:t>
      </w:r>
    </w:p>
    <w:p w14:paraId="6F741EA3" w14:textId="77777777" w:rsidR="00433B96" w:rsidRDefault="00433B96"/>
    <w:p w14:paraId="54C83811" w14:textId="77777777" w:rsidR="00433B96" w:rsidRDefault="00000000">
      <w:r>
        <w:t>As a seasoned Full Stack Developer at Swisskenko Ltd, I contributed to building scalable, user-centric software serving clients in critical sectors such as fleet management and resource monitoring. My role spanned the full software development lifecycle; design, implementation, testing, and deployment, delivering solutions that addressed real-world challenges with precision and reliability.</w:t>
      </w:r>
    </w:p>
    <w:p w14:paraId="201BD0E6" w14:textId="77777777" w:rsidR="00433B96" w:rsidRDefault="00433B96"/>
    <w:p w14:paraId="6629D088" w14:textId="77777777" w:rsidR="00433B96" w:rsidRPr="00CF658E" w:rsidRDefault="00000000">
      <w:pPr>
        <w:rPr>
          <w:b/>
          <w:bCs/>
        </w:rPr>
      </w:pPr>
      <w:r w:rsidRPr="00CF658E">
        <w:rPr>
          <w:b/>
          <w:bCs/>
        </w:rPr>
        <w:t>Key Projects and Responsibilities:</w:t>
      </w:r>
    </w:p>
    <w:p w14:paraId="6D31EE76" w14:textId="77777777" w:rsidR="00433B96" w:rsidRPr="00CF658E" w:rsidRDefault="00000000">
      <w:pPr>
        <w:rPr>
          <w:b/>
          <w:bCs/>
        </w:rPr>
      </w:pPr>
      <w:r w:rsidRPr="00CF658E">
        <w:rPr>
          <w:b/>
          <w:bCs/>
        </w:rPr>
        <w:t>Environment &amp; Resource Management Dashboard</w:t>
      </w:r>
    </w:p>
    <w:p w14:paraId="2F9604C7" w14:textId="77777777" w:rsidR="00433B96" w:rsidRDefault="00000000" w:rsidP="00CF658E">
      <w:pPr>
        <w:pStyle w:val="ListParagraph"/>
        <w:numPr>
          <w:ilvl w:val="0"/>
          <w:numId w:val="30"/>
        </w:numPr>
      </w:pPr>
      <w:r>
        <w:t>Designed a resource management portal to monitor water usage and fleet logistics data in real time.</w:t>
      </w:r>
    </w:p>
    <w:p w14:paraId="29420CF4" w14:textId="77777777" w:rsidR="00433B96" w:rsidRDefault="00000000" w:rsidP="00CF658E">
      <w:pPr>
        <w:pStyle w:val="ListParagraph"/>
        <w:numPr>
          <w:ilvl w:val="0"/>
          <w:numId w:val="30"/>
        </w:numPr>
      </w:pPr>
      <w:r>
        <w:t>Delivered interactive dashboards offering live metrics, usage trends, and alerts to support decision-making and operational efficiency.</w:t>
      </w:r>
    </w:p>
    <w:p w14:paraId="65F7AB21" w14:textId="77777777" w:rsidR="00433B96" w:rsidRDefault="00000000" w:rsidP="00CF658E">
      <w:pPr>
        <w:pStyle w:val="ListParagraph"/>
        <w:numPr>
          <w:ilvl w:val="0"/>
          <w:numId w:val="30"/>
        </w:numPr>
      </w:pPr>
      <w:r>
        <w:t>Implemented using React and Django, leveraging data-driven insights for performance optimization.</w:t>
      </w:r>
    </w:p>
    <w:p w14:paraId="696CFD8F" w14:textId="77777777" w:rsidR="00433B96" w:rsidRDefault="00000000" w:rsidP="00CF658E">
      <w:pPr>
        <w:pStyle w:val="ListParagraph"/>
        <w:numPr>
          <w:ilvl w:val="0"/>
          <w:numId w:val="30"/>
        </w:numPr>
      </w:pPr>
      <w:r>
        <w:t>Secure API Integrations &amp; Automated Reconciliation</w:t>
      </w:r>
    </w:p>
    <w:p w14:paraId="1548385C" w14:textId="77777777" w:rsidR="00433B96" w:rsidRDefault="00000000" w:rsidP="00CF658E">
      <w:pPr>
        <w:pStyle w:val="ListParagraph"/>
        <w:numPr>
          <w:ilvl w:val="0"/>
          <w:numId w:val="30"/>
        </w:numPr>
      </w:pPr>
      <w:r>
        <w:t>Integrated systems with external data sources—such as IoT sensors and third-party logistics APIs—to support real-time data ingestion.</w:t>
      </w:r>
    </w:p>
    <w:p w14:paraId="0EA6D9FF" w14:textId="77777777" w:rsidR="00433B96" w:rsidRDefault="00000000" w:rsidP="00CF658E">
      <w:pPr>
        <w:pStyle w:val="ListParagraph"/>
        <w:numPr>
          <w:ilvl w:val="0"/>
          <w:numId w:val="30"/>
        </w:numPr>
      </w:pPr>
      <w:r>
        <w:t>Automated reconciliation pipelines to ensure that data aligned accurately between internal systems and field devices, reducing manual correction and data latency.</w:t>
      </w:r>
    </w:p>
    <w:p w14:paraId="3205C46F" w14:textId="77777777" w:rsidR="00433B96" w:rsidRPr="00CF658E" w:rsidRDefault="00000000">
      <w:pPr>
        <w:rPr>
          <w:b/>
          <w:bCs/>
        </w:rPr>
      </w:pPr>
      <w:r w:rsidRPr="00CF658E">
        <w:rPr>
          <w:b/>
          <w:bCs/>
        </w:rPr>
        <w:t>Quality, Security, and Reliability Enhancements</w:t>
      </w:r>
    </w:p>
    <w:p w14:paraId="224DA407" w14:textId="77777777" w:rsidR="00433B96" w:rsidRDefault="00000000" w:rsidP="00CF658E">
      <w:pPr>
        <w:pStyle w:val="ListParagraph"/>
        <w:numPr>
          <w:ilvl w:val="0"/>
          <w:numId w:val="31"/>
        </w:numPr>
      </w:pPr>
      <w:r>
        <w:t>Established automated testing workflows including unit, integration, and end-to-end tests to ensure high-quality releases.</w:t>
      </w:r>
    </w:p>
    <w:p w14:paraId="179A61E2" w14:textId="77777777" w:rsidR="00433B96" w:rsidRDefault="00000000" w:rsidP="00CF658E">
      <w:pPr>
        <w:pStyle w:val="ListParagraph"/>
        <w:numPr>
          <w:ilvl w:val="0"/>
          <w:numId w:val="31"/>
        </w:numPr>
      </w:pPr>
      <w:r>
        <w:t>Introduced secure authentication measures, session management, and encryption practices to safeguard user data, especially for sensitive community applications.</w:t>
      </w:r>
    </w:p>
    <w:p w14:paraId="18A9DD91" w14:textId="77777777" w:rsidR="00433B96" w:rsidRDefault="00000000" w:rsidP="00CF658E">
      <w:pPr>
        <w:pStyle w:val="ListParagraph"/>
        <w:numPr>
          <w:ilvl w:val="0"/>
          <w:numId w:val="31"/>
        </w:numPr>
      </w:pPr>
      <w:r>
        <w:t>Implemented CI/CD pipelines for streamlined deployments and rollback capabilities, ensuring reliability and rapid iteration.</w:t>
      </w:r>
    </w:p>
    <w:p w14:paraId="47A5BB92" w14:textId="77777777" w:rsidR="00433B96" w:rsidRPr="00CF658E" w:rsidRDefault="00000000">
      <w:pPr>
        <w:rPr>
          <w:b/>
          <w:bCs/>
        </w:rPr>
      </w:pPr>
      <w:r w:rsidRPr="00CF658E">
        <w:rPr>
          <w:b/>
          <w:bCs/>
        </w:rPr>
        <w:t>Impact Highlights:</w:t>
      </w:r>
    </w:p>
    <w:p w14:paraId="3C19BD36" w14:textId="77777777" w:rsidR="00433B96" w:rsidRDefault="00000000" w:rsidP="00CF658E">
      <w:pPr>
        <w:pStyle w:val="ListParagraph"/>
        <w:numPr>
          <w:ilvl w:val="0"/>
          <w:numId w:val="32"/>
        </w:numPr>
      </w:pPr>
      <w:r>
        <w:t>Enabled real-time communication for field workers, improving operational responsiveness and customer support.</w:t>
      </w:r>
    </w:p>
    <w:p w14:paraId="427C8D0B" w14:textId="77777777" w:rsidR="00433B96" w:rsidRDefault="00000000" w:rsidP="00CF658E">
      <w:pPr>
        <w:pStyle w:val="ListParagraph"/>
        <w:numPr>
          <w:ilvl w:val="0"/>
          <w:numId w:val="32"/>
        </w:numPr>
      </w:pPr>
      <w:r>
        <w:t>Empowered maternal health outreach, facilitating better engagement and support among underserved communities.</w:t>
      </w:r>
    </w:p>
    <w:p w14:paraId="3F3BC353" w14:textId="77777777" w:rsidR="00433B96" w:rsidRDefault="00000000" w:rsidP="00CF658E">
      <w:pPr>
        <w:pStyle w:val="ListParagraph"/>
        <w:numPr>
          <w:ilvl w:val="0"/>
          <w:numId w:val="32"/>
        </w:numPr>
      </w:pPr>
      <w:r>
        <w:t>Provided actionable insights and enhanced resource monitoring for client operations through intuitive dashboards.</w:t>
      </w:r>
    </w:p>
    <w:p w14:paraId="72C1294E" w14:textId="77777777" w:rsidR="00433B96" w:rsidRDefault="00000000" w:rsidP="00CF658E">
      <w:pPr>
        <w:pStyle w:val="ListParagraph"/>
        <w:numPr>
          <w:ilvl w:val="0"/>
          <w:numId w:val="32"/>
        </w:numPr>
      </w:pPr>
      <w:r>
        <w:t>Enhanced security and data integrity, meeting Swisskenko’s high standards for reliability and trust.</w:t>
      </w:r>
    </w:p>
    <w:p w14:paraId="775A9396" w14:textId="77777777" w:rsidR="00433B96" w:rsidRDefault="00433B96"/>
    <w:p w14:paraId="68DCE43D" w14:textId="77777777" w:rsidR="00433B96" w:rsidRDefault="00000000">
      <w:r w:rsidRPr="00CF658E">
        <w:rPr>
          <w:b/>
          <w:bCs/>
          <w:sz w:val="24"/>
          <w:szCs w:val="24"/>
        </w:rPr>
        <w:t>Full Stack Software Engineer: Datanet Systems Ltd</w:t>
      </w:r>
      <w:r>
        <w:t xml:space="preserve"> | 2022 | Nairobi, Kenya</w:t>
      </w:r>
    </w:p>
    <w:p w14:paraId="7D2CF703" w14:textId="77777777" w:rsidR="00433B96" w:rsidRDefault="00000000">
      <w:r>
        <w:t xml:space="preserve">At Datanet Systems Ltd, I spearheaded the design and implementation of enterprise-grade applications spanning multiple sectors, including retail, finance, healthcare, education, hospitality, logistics, and public service platforms. My work centered on delivering scalable, </w:t>
      </w:r>
      <w:r>
        <w:lastRenderedPageBreak/>
        <w:t>secure, and high-performing solutions that streamlined operations and delivered measurable business value to clients across industries.</w:t>
      </w:r>
    </w:p>
    <w:p w14:paraId="410D1BC9" w14:textId="77777777" w:rsidR="00433B96" w:rsidRPr="00CF658E" w:rsidRDefault="00000000">
      <w:pPr>
        <w:rPr>
          <w:b/>
          <w:bCs/>
        </w:rPr>
      </w:pPr>
      <w:r w:rsidRPr="00CF658E">
        <w:rPr>
          <w:b/>
          <w:bCs/>
        </w:rPr>
        <w:t>Key Projects and Responsibilities:</w:t>
      </w:r>
    </w:p>
    <w:p w14:paraId="2EEFC4DD" w14:textId="77777777" w:rsidR="00433B96" w:rsidRPr="00CF658E" w:rsidRDefault="00000000">
      <w:pPr>
        <w:rPr>
          <w:b/>
          <w:bCs/>
        </w:rPr>
      </w:pPr>
      <w:r w:rsidRPr="00CF658E">
        <w:rPr>
          <w:b/>
          <w:bCs/>
        </w:rPr>
        <w:t>Digital Commerce Platform</w:t>
      </w:r>
    </w:p>
    <w:p w14:paraId="3F6019C4" w14:textId="77777777" w:rsidR="00433B96" w:rsidRDefault="00000000" w:rsidP="00CF658E">
      <w:pPr>
        <w:pStyle w:val="ListParagraph"/>
        <w:numPr>
          <w:ilvl w:val="0"/>
          <w:numId w:val="33"/>
        </w:numPr>
      </w:pPr>
      <w:r>
        <w:t>Architected and developed an online marketplace supporting both physical and digital goods, with smooth order fulfillment and payment integration.</w:t>
      </w:r>
    </w:p>
    <w:p w14:paraId="64C958FB" w14:textId="77777777" w:rsidR="00433B96" w:rsidRDefault="00000000" w:rsidP="00CF658E">
      <w:pPr>
        <w:pStyle w:val="ListParagraph"/>
        <w:numPr>
          <w:ilvl w:val="0"/>
          <w:numId w:val="33"/>
        </w:numPr>
      </w:pPr>
      <w:r>
        <w:t>Core features included dynamic catalogues, multi-vendor support, secure checkout flows, and real-time order status updates.</w:t>
      </w:r>
    </w:p>
    <w:p w14:paraId="1B677ACA" w14:textId="77777777" w:rsidR="00433B96" w:rsidRDefault="00000000" w:rsidP="00CF658E">
      <w:pPr>
        <w:pStyle w:val="ListParagraph"/>
        <w:numPr>
          <w:ilvl w:val="0"/>
          <w:numId w:val="33"/>
        </w:numPr>
      </w:pPr>
      <w:r>
        <w:t>Leveraged Django for backend development and React.js for frontend interfaces, ensuring a responsive and intuitive customer experience.</w:t>
      </w:r>
    </w:p>
    <w:p w14:paraId="6BDE568C" w14:textId="77777777" w:rsidR="00433B96" w:rsidRPr="00CF658E" w:rsidRDefault="00000000">
      <w:pPr>
        <w:rPr>
          <w:b/>
          <w:bCs/>
        </w:rPr>
      </w:pPr>
      <w:r w:rsidRPr="00CF658E">
        <w:rPr>
          <w:b/>
          <w:bCs/>
        </w:rPr>
        <w:t>Smart Retail POS System</w:t>
      </w:r>
    </w:p>
    <w:p w14:paraId="4BAB176B" w14:textId="77777777" w:rsidR="00433B96" w:rsidRDefault="00000000" w:rsidP="00CF658E">
      <w:pPr>
        <w:pStyle w:val="ListParagraph"/>
        <w:numPr>
          <w:ilvl w:val="0"/>
          <w:numId w:val="34"/>
        </w:numPr>
      </w:pPr>
      <w:r>
        <w:t>Engineered a cloud-enabled Point of Sale platform tailored for small and medium enterprises.</w:t>
      </w:r>
    </w:p>
    <w:p w14:paraId="7DAE46B3" w14:textId="77777777" w:rsidR="00433B96" w:rsidRDefault="00000000" w:rsidP="00CF658E">
      <w:pPr>
        <w:pStyle w:val="ListParagraph"/>
        <w:numPr>
          <w:ilvl w:val="0"/>
          <w:numId w:val="34"/>
        </w:numPr>
      </w:pPr>
      <w:r>
        <w:t>Included functionalities like stock management, transaction history, receipt generation, and customer loyalty programs.</w:t>
      </w:r>
    </w:p>
    <w:p w14:paraId="21DB3146" w14:textId="77777777" w:rsidR="00433B96" w:rsidRDefault="00000000" w:rsidP="00CF658E">
      <w:pPr>
        <w:pStyle w:val="ListParagraph"/>
        <w:numPr>
          <w:ilvl w:val="0"/>
          <w:numId w:val="34"/>
        </w:numPr>
      </w:pPr>
      <w:r>
        <w:t>Integrated seamlessly with hardware peripherals and supported offline-first operations.</w:t>
      </w:r>
    </w:p>
    <w:p w14:paraId="70FE01CD" w14:textId="77777777" w:rsidR="00433B96" w:rsidRPr="00CF658E" w:rsidRDefault="00000000">
      <w:pPr>
        <w:rPr>
          <w:b/>
          <w:bCs/>
        </w:rPr>
      </w:pPr>
      <w:r w:rsidRPr="00CF658E">
        <w:rPr>
          <w:b/>
          <w:bCs/>
        </w:rPr>
        <w:t>Campaign &amp; Engagement Hub</w:t>
      </w:r>
    </w:p>
    <w:p w14:paraId="5B97F83A" w14:textId="77777777" w:rsidR="00433B96" w:rsidRDefault="00000000" w:rsidP="00CF658E">
      <w:pPr>
        <w:pStyle w:val="ListParagraph"/>
        <w:numPr>
          <w:ilvl w:val="0"/>
          <w:numId w:val="35"/>
        </w:numPr>
      </w:pPr>
      <w:r>
        <w:t>Built a multi-channel marketing automation platform that allowed businesses to plan, deploy, and monitor customer campaigns.</w:t>
      </w:r>
    </w:p>
    <w:p w14:paraId="701AB27E" w14:textId="77777777" w:rsidR="00433B96" w:rsidRDefault="00000000" w:rsidP="00CF658E">
      <w:pPr>
        <w:pStyle w:val="ListParagraph"/>
        <w:numPr>
          <w:ilvl w:val="0"/>
          <w:numId w:val="35"/>
        </w:numPr>
      </w:pPr>
      <w:r>
        <w:t>Enabled bulk SMS delivery, targeted email blasts, social media connectors, and advanced analytics dashboards.</w:t>
      </w:r>
    </w:p>
    <w:p w14:paraId="4B3E7B6B" w14:textId="77777777" w:rsidR="00433B96" w:rsidRDefault="00000000" w:rsidP="00CF658E">
      <w:pPr>
        <w:pStyle w:val="ListParagraph"/>
        <w:numPr>
          <w:ilvl w:val="0"/>
          <w:numId w:val="35"/>
        </w:numPr>
      </w:pPr>
      <w:r>
        <w:t>Implemented using Node.js for backend services and Next.js for frontend delivery.</w:t>
      </w:r>
    </w:p>
    <w:p w14:paraId="37118439" w14:textId="77777777" w:rsidR="00433B96" w:rsidRPr="00CF658E" w:rsidRDefault="00000000">
      <w:pPr>
        <w:rPr>
          <w:b/>
          <w:bCs/>
        </w:rPr>
      </w:pPr>
      <w:r w:rsidRPr="00CF658E">
        <w:rPr>
          <w:b/>
          <w:bCs/>
        </w:rPr>
        <w:t>Healthcare &amp; Wellness Management Platform</w:t>
      </w:r>
    </w:p>
    <w:p w14:paraId="360A5C12" w14:textId="77777777" w:rsidR="00433B96" w:rsidRDefault="00000000" w:rsidP="00CF658E">
      <w:pPr>
        <w:pStyle w:val="ListParagraph"/>
        <w:numPr>
          <w:ilvl w:val="0"/>
          <w:numId w:val="36"/>
        </w:numPr>
      </w:pPr>
      <w:r>
        <w:t>Delivered an end-to-end system for clinics and wellness centers, supporting patient registration, appointment scheduling, billing, and health record management.</w:t>
      </w:r>
    </w:p>
    <w:p w14:paraId="467ADE74" w14:textId="77777777" w:rsidR="00433B96" w:rsidRDefault="00000000" w:rsidP="00CF658E">
      <w:pPr>
        <w:pStyle w:val="ListParagraph"/>
        <w:numPr>
          <w:ilvl w:val="0"/>
          <w:numId w:val="36"/>
        </w:numPr>
      </w:pPr>
      <w:r>
        <w:t>Developed mobile-friendly features for staff and patients, increasing adoption and operational efficiency.</w:t>
      </w:r>
    </w:p>
    <w:p w14:paraId="72B4DFA7" w14:textId="77777777" w:rsidR="00433B96" w:rsidRPr="00CF658E" w:rsidRDefault="00000000">
      <w:pPr>
        <w:rPr>
          <w:b/>
          <w:bCs/>
        </w:rPr>
      </w:pPr>
      <w:r w:rsidRPr="00CF658E">
        <w:rPr>
          <w:b/>
          <w:bCs/>
        </w:rPr>
        <w:t>Association &amp; Membership Portal</w:t>
      </w:r>
    </w:p>
    <w:p w14:paraId="1FF50FDE" w14:textId="77777777" w:rsidR="00433B96" w:rsidRDefault="00000000" w:rsidP="00CF658E">
      <w:pPr>
        <w:pStyle w:val="ListParagraph"/>
        <w:numPr>
          <w:ilvl w:val="0"/>
          <w:numId w:val="37"/>
        </w:numPr>
      </w:pPr>
      <w:r>
        <w:t>Designed a membership lifecycle management system for professional bodies and organizations.</w:t>
      </w:r>
    </w:p>
    <w:p w14:paraId="176E776A" w14:textId="77777777" w:rsidR="00433B96" w:rsidRDefault="00000000" w:rsidP="00CF658E">
      <w:pPr>
        <w:pStyle w:val="ListParagraph"/>
        <w:numPr>
          <w:ilvl w:val="0"/>
          <w:numId w:val="37"/>
        </w:numPr>
      </w:pPr>
      <w:r>
        <w:t>Provided tools for onboarding, renewals, subscription payments, event management, and digital member ID cards.</w:t>
      </w:r>
    </w:p>
    <w:p w14:paraId="03E7E717" w14:textId="77777777" w:rsidR="00433B96" w:rsidRPr="00CF658E" w:rsidRDefault="00000000">
      <w:pPr>
        <w:rPr>
          <w:b/>
          <w:bCs/>
        </w:rPr>
      </w:pPr>
      <w:r w:rsidRPr="00CF658E">
        <w:rPr>
          <w:b/>
          <w:bCs/>
        </w:rPr>
        <w:t>Real Estate &amp; Asset Management System</w:t>
      </w:r>
    </w:p>
    <w:p w14:paraId="72991F11" w14:textId="77777777" w:rsidR="00433B96" w:rsidRDefault="00000000" w:rsidP="00CF658E">
      <w:pPr>
        <w:pStyle w:val="ListParagraph"/>
        <w:numPr>
          <w:ilvl w:val="0"/>
          <w:numId w:val="38"/>
        </w:numPr>
      </w:pPr>
      <w:r>
        <w:lastRenderedPageBreak/>
        <w:t>Created a platform enabling landlords and property firms to manage rental portfolios, lease agreements, billing, and maintenance requests.</w:t>
      </w:r>
    </w:p>
    <w:p w14:paraId="7749B47A" w14:textId="77777777" w:rsidR="00433B96" w:rsidRDefault="00000000" w:rsidP="00CF658E">
      <w:pPr>
        <w:pStyle w:val="ListParagraph"/>
        <w:numPr>
          <w:ilvl w:val="0"/>
          <w:numId w:val="38"/>
        </w:numPr>
      </w:pPr>
      <w:r>
        <w:t>Delivered financial dashboards with real-time reporting to improve revenue tracking and operational oversight.</w:t>
      </w:r>
    </w:p>
    <w:p w14:paraId="619D9C56" w14:textId="77777777" w:rsidR="00433B96" w:rsidRPr="00CF658E" w:rsidRDefault="00000000">
      <w:pPr>
        <w:rPr>
          <w:b/>
          <w:bCs/>
        </w:rPr>
      </w:pPr>
      <w:r w:rsidRPr="00CF658E">
        <w:rPr>
          <w:b/>
          <w:bCs/>
        </w:rPr>
        <w:t>Logistics &amp; Distribution Platform</w:t>
      </w:r>
    </w:p>
    <w:p w14:paraId="76837E5C" w14:textId="77777777" w:rsidR="00433B96" w:rsidRDefault="00000000" w:rsidP="00CF658E">
      <w:pPr>
        <w:pStyle w:val="ListParagraph"/>
        <w:numPr>
          <w:ilvl w:val="0"/>
          <w:numId w:val="39"/>
        </w:numPr>
      </w:pPr>
      <w:r>
        <w:t>Engineered a logistics solution covering order dispatching, delivery routing, warehouse stock tracking, and live shipment visibility.</w:t>
      </w:r>
    </w:p>
    <w:p w14:paraId="2D937793" w14:textId="77777777" w:rsidR="00433B96" w:rsidRDefault="00000000" w:rsidP="00CF658E">
      <w:pPr>
        <w:pStyle w:val="ListParagraph"/>
        <w:numPr>
          <w:ilvl w:val="0"/>
          <w:numId w:val="39"/>
        </w:numPr>
      </w:pPr>
      <w:r>
        <w:t>Features included automated route optimization, SMS delivery alerts, and performance monitoring.</w:t>
      </w:r>
    </w:p>
    <w:p w14:paraId="0D5F0877" w14:textId="77777777" w:rsidR="00433B96" w:rsidRDefault="00000000" w:rsidP="00CF658E">
      <w:pPr>
        <w:pStyle w:val="ListParagraph"/>
        <w:numPr>
          <w:ilvl w:val="0"/>
          <w:numId w:val="39"/>
        </w:numPr>
      </w:pPr>
      <w:r>
        <w:t>Built using Flask for backend microservices and Vue.js for frontend dashboards.</w:t>
      </w:r>
    </w:p>
    <w:p w14:paraId="11D46A57" w14:textId="77777777" w:rsidR="00433B96" w:rsidRPr="00CF658E" w:rsidRDefault="00000000">
      <w:pPr>
        <w:rPr>
          <w:b/>
          <w:bCs/>
        </w:rPr>
      </w:pPr>
      <w:r w:rsidRPr="00CF658E">
        <w:rPr>
          <w:b/>
          <w:bCs/>
        </w:rPr>
        <w:t>Impact Highlights:</w:t>
      </w:r>
    </w:p>
    <w:p w14:paraId="1D004C6C" w14:textId="77777777" w:rsidR="00433B96" w:rsidRDefault="00000000" w:rsidP="00CF658E">
      <w:pPr>
        <w:pStyle w:val="ListParagraph"/>
        <w:numPr>
          <w:ilvl w:val="0"/>
          <w:numId w:val="40"/>
        </w:numPr>
      </w:pPr>
      <w:r>
        <w:t>Improved operational efficiency for SMEs and enterprises through tailored systems spanning multiple industries.</w:t>
      </w:r>
    </w:p>
    <w:p w14:paraId="2F808348" w14:textId="77777777" w:rsidR="00433B96" w:rsidRDefault="00000000" w:rsidP="00CF658E">
      <w:pPr>
        <w:pStyle w:val="ListParagraph"/>
        <w:numPr>
          <w:ilvl w:val="0"/>
          <w:numId w:val="40"/>
        </w:numPr>
      </w:pPr>
      <w:r>
        <w:t>Enhanced customer engagement via scalable digital marketing and communication solutions.</w:t>
      </w:r>
    </w:p>
    <w:p w14:paraId="703935E6" w14:textId="77777777" w:rsidR="00433B96" w:rsidRDefault="00000000" w:rsidP="00CF658E">
      <w:pPr>
        <w:pStyle w:val="ListParagraph"/>
        <w:numPr>
          <w:ilvl w:val="0"/>
          <w:numId w:val="40"/>
        </w:numPr>
      </w:pPr>
      <w:r>
        <w:t>Delivered secure, cloud-ready applications supporting high concurrency and real-time data synchronization.</w:t>
      </w:r>
    </w:p>
    <w:p w14:paraId="5DD5A31A" w14:textId="77777777" w:rsidR="00433B96" w:rsidRDefault="00433B96"/>
    <w:p w14:paraId="67DF01AC" w14:textId="77777777" w:rsidR="00433B96" w:rsidRDefault="00433B96"/>
    <w:p w14:paraId="71500C88" w14:textId="77777777" w:rsidR="00433B96" w:rsidRDefault="00000000">
      <w:r w:rsidRPr="00CF658E">
        <w:rPr>
          <w:b/>
          <w:bCs/>
          <w:sz w:val="24"/>
          <w:szCs w:val="24"/>
        </w:rPr>
        <w:t>Freelance Full Stack Software Developer: Upwork</w:t>
      </w:r>
      <w:r>
        <w:t xml:space="preserve"> | 2021-2022</w:t>
      </w:r>
    </w:p>
    <w:p w14:paraId="26FDB093" w14:textId="77777777" w:rsidR="00433B96" w:rsidRDefault="00000000" w:rsidP="00CF658E">
      <w:pPr>
        <w:pStyle w:val="ListParagraph"/>
        <w:numPr>
          <w:ilvl w:val="0"/>
          <w:numId w:val="41"/>
        </w:numPr>
      </w:pPr>
      <w:r>
        <w:t>Develop web applications for Upwork clients ranging from Business websites, Payment Gateway Integrations, Investment platforms, school systems, hospital systems, point of sale systems, pharmacy systems and ecommerce websites.</w:t>
      </w:r>
    </w:p>
    <w:p w14:paraId="6D6BB1EB" w14:textId="77777777" w:rsidR="00433B96" w:rsidRDefault="00000000" w:rsidP="00CF658E">
      <w:pPr>
        <w:pStyle w:val="ListParagraph"/>
        <w:numPr>
          <w:ilvl w:val="0"/>
          <w:numId w:val="41"/>
        </w:numPr>
      </w:pPr>
      <w:r>
        <w:t>Create and later implemented custom web applications meeting the client’s needs.</w:t>
      </w:r>
    </w:p>
    <w:p w14:paraId="57957F41" w14:textId="77777777" w:rsidR="00433B96" w:rsidRDefault="00000000" w:rsidP="00CF658E">
      <w:pPr>
        <w:pStyle w:val="ListParagraph"/>
        <w:numPr>
          <w:ilvl w:val="0"/>
          <w:numId w:val="41"/>
        </w:numPr>
      </w:pPr>
      <w:r>
        <w:t>Involve in entirety of software development lifecycle from designing, coding to debugging and testing.</w:t>
      </w:r>
    </w:p>
    <w:p w14:paraId="1D3FB642" w14:textId="77777777" w:rsidR="00433B96" w:rsidRDefault="00000000" w:rsidP="00CF658E">
      <w:pPr>
        <w:pStyle w:val="ListParagraph"/>
        <w:numPr>
          <w:ilvl w:val="0"/>
          <w:numId w:val="41"/>
        </w:numPr>
      </w:pPr>
      <w:r>
        <w:t>React to the changing needs of customers.</w:t>
      </w:r>
    </w:p>
    <w:p w14:paraId="303FCD0E" w14:textId="77777777" w:rsidR="00433B96" w:rsidRDefault="00000000" w:rsidP="00CF658E">
      <w:pPr>
        <w:pStyle w:val="ListParagraph"/>
        <w:numPr>
          <w:ilvl w:val="0"/>
          <w:numId w:val="41"/>
        </w:numPr>
      </w:pPr>
      <w:r>
        <w:t>Analyse risks and reliability of particular web applications.</w:t>
      </w:r>
    </w:p>
    <w:p w14:paraId="1AAA6C14" w14:textId="77777777" w:rsidR="00433B96" w:rsidRDefault="00000000" w:rsidP="00CF658E">
      <w:pPr>
        <w:pStyle w:val="ListParagraph"/>
        <w:numPr>
          <w:ilvl w:val="0"/>
          <w:numId w:val="41"/>
        </w:numPr>
      </w:pPr>
      <w:r>
        <w:t>Use markup languages like HTML to create user-friendly web pages.</w:t>
      </w:r>
    </w:p>
    <w:p w14:paraId="1700F483" w14:textId="77777777" w:rsidR="00433B96" w:rsidRDefault="00000000" w:rsidP="00CF658E">
      <w:pPr>
        <w:pStyle w:val="ListParagraph"/>
        <w:numPr>
          <w:ilvl w:val="0"/>
          <w:numId w:val="41"/>
        </w:numPr>
      </w:pPr>
      <w:r>
        <w:t>Maintain and improve client websites.</w:t>
      </w:r>
    </w:p>
    <w:p w14:paraId="1AB116BD" w14:textId="77777777" w:rsidR="00433B96" w:rsidRDefault="00000000" w:rsidP="00CF658E">
      <w:pPr>
        <w:pStyle w:val="ListParagraph"/>
        <w:numPr>
          <w:ilvl w:val="0"/>
          <w:numId w:val="41"/>
        </w:numPr>
      </w:pPr>
      <w:r>
        <w:t>Create reusable code and libraries for future use.</w:t>
      </w:r>
    </w:p>
    <w:p w14:paraId="16C21FA3" w14:textId="77777777" w:rsidR="00433B96" w:rsidRDefault="00000000" w:rsidP="00CF658E">
      <w:pPr>
        <w:pStyle w:val="ListParagraph"/>
        <w:numPr>
          <w:ilvl w:val="0"/>
          <w:numId w:val="41"/>
        </w:numPr>
      </w:pPr>
      <w:r>
        <w:t>Ensure the technical feasibility of UI/UX designs.</w:t>
      </w:r>
    </w:p>
    <w:p w14:paraId="304474ED" w14:textId="77777777" w:rsidR="00433B96" w:rsidRDefault="00000000" w:rsidP="00CF658E">
      <w:pPr>
        <w:pStyle w:val="ListParagraph"/>
        <w:numPr>
          <w:ilvl w:val="0"/>
          <w:numId w:val="41"/>
        </w:numPr>
      </w:pPr>
      <w:r>
        <w:t>Assure that all user input is validated before submitting to back-end.</w:t>
      </w:r>
    </w:p>
    <w:p w14:paraId="4D46713A" w14:textId="77777777" w:rsidR="00433B96" w:rsidRDefault="00000000" w:rsidP="00CF658E">
      <w:pPr>
        <w:pStyle w:val="ListParagraph"/>
        <w:numPr>
          <w:ilvl w:val="0"/>
          <w:numId w:val="41"/>
        </w:numPr>
      </w:pPr>
      <w:r>
        <w:t>Optimize web applications for maximum speed.</w:t>
      </w:r>
    </w:p>
    <w:p w14:paraId="2272A2B3" w14:textId="77777777" w:rsidR="00433B96" w:rsidRDefault="00000000" w:rsidP="00CF658E">
      <w:pPr>
        <w:pStyle w:val="ListParagraph"/>
        <w:numPr>
          <w:ilvl w:val="0"/>
          <w:numId w:val="41"/>
        </w:numPr>
      </w:pPr>
      <w:r>
        <w:t>Design mobile-based features.</w:t>
      </w:r>
    </w:p>
    <w:p w14:paraId="22D884B2" w14:textId="77777777" w:rsidR="00433B96" w:rsidRDefault="00000000" w:rsidP="00CF658E">
      <w:pPr>
        <w:pStyle w:val="ListParagraph"/>
        <w:numPr>
          <w:ilvl w:val="0"/>
          <w:numId w:val="41"/>
        </w:numPr>
      </w:pPr>
      <w:r>
        <w:t>Collaborate with other online back-end developers and web designers to improve usability.</w:t>
      </w:r>
    </w:p>
    <w:p w14:paraId="67676812" w14:textId="77777777" w:rsidR="00433B96" w:rsidRDefault="00000000" w:rsidP="00CF658E">
      <w:pPr>
        <w:pStyle w:val="ListParagraph"/>
        <w:numPr>
          <w:ilvl w:val="0"/>
          <w:numId w:val="41"/>
        </w:numPr>
      </w:pPr>
      <w:r>
        <w:lastRenderedPageBreak/>
        <w:t>Get feedback from, and build solutions for, users and customers.</w:t>
      </w:r>
    </w:p>
    <w:p w14:paraId="0510585A" w14:textId="77777777" w:rsidR="00433B96" w:rsidRDefault="00000000" w:rsidP="00CF658E">
      <w:pPr>
        <w:pStyle w:val="ListParagraph"/>
        <w:numPr>
          <w:ilvl w:val="0"/>
          <w:numId w:val="41"/>
        </w:numPr>
      </w:pPr>
      <w:r>
        <w:t>Write functional requirement documents and guides.</w:t>
      </w:r>
    </w:p>
    <w:p w14:paraId="5F1A380E" w14:textId="77777777" w:rsidR="00433B96" w:rsidRDefault="00000000" w:rsidP="00CF658E">
      <w:pPr>
        <w:pStyle w:val="ListParagraph"/>
        <w:numPr>
          <w:ilvl w:val="0"/>
          <w:numId w:val="41"/>
        </w:numPr>
      </w:pPr>
      <w:r>
        <w:t>Create quality mockups and prototypes.</w:t>
      </w:r>
    </w:p>
    <w:p w14:paraId="0BE5563E" w14:textId="77777777" w:rsidR="00433B96" w:rsidRDefault="00000000" w:rsidP="00CF658E">
      <w:pPr>
        <w:pStyle w:val="ListParagraph"/>
        <w:numPr>
          <w:ilvl w:val="0"/>
          <w:numId w:val="41"/>
        </w:numPr>
      </w:pPr>
      <w:r>
        <w:t>Help back-end developers with coding and troubleshooting.</w:t>
      </w:r>
    </w:p>
    <w:p w14:paraId="782A443D" w14:textId="77777777" w:rsidR="00433B96" w:rsidRDefault="00000000" w:rsidP="00CF658E">
      <w:pPr>
        <w:pStyle w:val="ListParagraph"/>
        <w:numPr>
          <w:ilvl w:val="0"/>
          <w:numId w:val="41"/>
        </w:numPr>
      </w:pPr>
      <w:r>
        <w:t>Ensure high quality graphic standards and brand consistency.</w:t>
      </w:r>
    </w:p>
    <w:p w14:paraId="0888CF73" w14:textId="77777777" w:rsidR="00433B96" w:rsidRDefault="00000000" w:rsidP="00CF658E">
      <w:pPr>
        <w:pStyle w:val="ListParagraph"/>
        <w:numPr>
          <w:ilvl w:val="0"/>
          <w:numId w:val="41"/>
        </w:numPr>
      </w:pPr>
      <w:r>
        <w:t>Design and build advanced applications for the Android platform.</w:t>
      </w:r>
    </w:p>
    <w:p w14:paraId="038B28DA" w14:textId="77777777" w:rsidR="00433B96" w:rsidRDefault="00000000" w:rsidP="00CF658E">
      <w:pPr>
        <w:pStyle w:val="ListParagraph"/>
        <w:numPr>
          <w:ilvl w:val="0"/>
          <w:numId w:val="41"/>
        </w:numPr>
      </w:pPr>
      <w:r>
        <w:t>Collaborate with cross-functional teams to define, design, and ship new features.</w:t>
      </w:r>
    </w:p>
    <w:p w14:paraId="0CAADDE8" w14:textId="77777777" w:rsidR="00433B96" w:rsidRDefault="00000000" w:rsidP="00CF658E">
      <w:pPr>
        <w:pStyle w:val="ListParagraph"/>
        <w:numPr>
          <w:ilvl w:val="0"/>
          <w:numId w:val="41"/>
        </w:numPr>
      </w:pPr>
      <w:r>
        <w:t>Work with outside data sources and API’s.</w:t>
      </w:r>
    </w:p>
    <w:p w14:paraId="120FD54A" w14:textId="77777777" w:rsidR="00433B96" w:rsidRDefault="00000000" w:rsidP="00CF658E">
      <w:pPr>
        <w:pStyle w:val="ListParagraph"/>
        <w:numPr>
          <w:ilvl w:val="0"/>
          <w:numId w:val="41"/>
        </w:numPr>
      </w:pPr>
      <w:r>
        <w:t>Unit-test code for robustness, including edge cases, usability, and general reliability.</w:t>
      </w:r>
    </w:p>
    <w:p w14:paraId="047640B8" w14:textId="77777777" w:rsidR="00433B96" w:rsidRDefault="00000000" w:rsidP="00CF658E">
      <w:pPr>
        <w:pStyle w:val="ListParagraph"/>
        <w:numPr>
          <w:ilvl w:val="0"/>
          <w:numId w:val="41"/>
        </w:numPr>
      </w:pPr>
      <w:r>
        <w:t>Work on bug fixing and improving application performance.</w:t>
      </w:r>
    </w:p>
    <w:p w14:paraId="479D753C" w14:textId="77777777" w:rsidR="00433B96" w:rsidRDefault="00000000" w:rsidP="00CF658E">
      <w:pPr>
        <w:pStyle w:val="ListParagraph"/>
        <w:numPr>
          <w:ilvl w:val="0"/>
          <w:numId w:val="41"/>
        </w:numPr>
      </w:pPr>
      <w:r>
        <w:t>Continuously discover, evaluate, and implement new technologies to maximize development efficiency.</w:t>
      </w:r>
    </w:p>
    <w:p w14:paraId="7EA766F2" w14:textId="77777777" w:rsidR="00433B96" w:rsidRDefault="00433B96"/>
    <w:p w14:paraId="77253E2F" w14:textId="77777777" w:rsidR="00433B96" w:rsidRDefault="00433B96"/>
    <w:p w14:paraId="6ACF7D0B" w14:textId="77777777" w:rsidR="00433B96" w:rsidRDefault="00000000">
      <w:r w:rsidRPr="00CF658E">
        <w:rPr>
          <w:b/>
          <w:bCs/>
          <w:sz w:val="24"/>
          <w:szCs w:val="24"/>
        </w:rPr>
        <w:t>Full Stack Software Developer – Sahara Ventures</w:t>
      </w:r>
      <w:r>
        <w:t xml:space="preserve"> | 2021</w:t>
      </w:r>
    </w:p>
    <w:p w14:paraId="34FD0575" w14:textId="77777777" w:rsidR="00433B96" w:rsidRDefault="00000000" w:rsidP="00CF658E">
      <w:pPr>
        <w:pStyle w:val="ListParagraph"/>
        <w:numPr>
          <w:ilvl w:val="0"/>
          <w:numId w:val="42"/>
        </w:numPr>
      </w:pPr>
      <w:r>
        <w:t>Collaborated with cross-functional teams to review project requirements, specifications, and technical designs, providing timely and practical feedback.</w:t>
      </w:r>
    </w:p>
    <w:p w14:paraId="69C73A16" w14:textId="77777777" w:rsidR="00433B96" w:rsidRDefault="00000000" w:rsidP="00CF658E">
      <w:pPr>
        <w:pStyle w:val="ListParagraph"/>
        <w:numPr>
          <w:ilvl w:val="0"/>
          <w:numId w:val="42"/>
        </w:numPr>
      </w:pPr>
      <w:r>
        <w:t>Prepared detailed and structured test plans and cases to ensure product reliability.</w:t>
      </w:r>
    </w:p>
    <w:p w14:paraId="1B0C3D01" w14:textId="77777777" w:rsidR="00433B96" w:rsidRDefault="00000000" w:rsidP="00CF658E">
      <w:pPr>
        <w:pStyle w:val="ListParagraph"/>
        <w:numPr>
          <w:ilvl w:val="0"/>
          <w:numId w:val="42"/>
        </w:numPr>
      </w:pPr>
      <w:r>
        <w:t>Coordinated testing activities by estimating timelines, setting priorities, and planning deliverables.</w:t>
      </w:r>
    </w:p>
    <w:p w14:paraId="3F8D0F21" w14:textId="77777777" w:rsidR="00433B96" w:rsidRDefault="00000000" w:rsidP="00CF658E">
      <w:pPr>
        <w:pStyle w:val="ListParagraph"/>
        <w:numPr>
          <w:ilvl w:val="0"/>
          <w:numId w:val="42"/>
        </w:numPr>
      </w:pPr>
      <w:r>
        <w:t>Designed and developed websites and enterprise applications, alongside creating automation scripts to streamline workflows.</w:t>
      </w:r>
    </w:p>
    <w:p w14:paraId="218A2E92" w14:textId="77777777" w:rsidR="00433B96" w:rsidRDefault="00000000" w:rsidP="00CF658E">
      <w:pPr>
        <w:pStyle w:val="ListParagraph"/>
        <w:numPr>
          <w:ilvl w:val="0"/>
          <w:numId w:val="42"/>
        </w:numPr>
      </w:pPr>
      <w:r>
        <w:t>Identified, documented, and tracked software defects, ensuring issues were resolved efficiently.</w:t>
      </w:r>
    </w:p>
    <w:p w14:paraId="4D2958C0" w14:textId="77777777" w:rsidR="00433B96" w:rsidRDefault="00000000" w:rsidP="00CF658E">
      <w:pPr>
        <w:pStyle w:val="ListParagraph"/>
        <w:numPr>
          <w:ilvl w:val="0"/>
          <w:numId w:val="42"/>
        </w:numPr>
      </w:pPr>
      <w:r>
        <w:t>Performed regression testing on bug fixes to safeguard product stability.</w:t>
      </w:r>
    </w:p>
    <w:p w14:paraId="463EA30E" w14:textId="77777777" w:rsidR="00433B96" w:rsidRDefault="00000000" w:rsidP="00CF658E">
      <w:pPr>
        <w:pStyle w:val="ListParagraph"/>
        <w:numPr>
          <w:ilvl w:val="0"/>
          <w:numId w:val="42"/>
        </w:numPr>
      </w:pPr>
      <w:r>
        <w:t>Implemented testing processes for both new and ongoing projects, aligning solutions with client expectations.</w:t>
      </w:r>
    </w:p>
    <w:p w14:paraId="6C0219BD" w14:textId="77777777" w:rsidR="00433B96" w:rsidRDefault="00000000" w:rsidP="00CF658E">
      <w:pPr>
        <w:pStyle w:val="ListParagraph"/>
        <w:numPr>
          <w:ilvl w:val="0"/>
          <w:numId w:val="42"/>
        </w:numPr>
      </w:pPr>
      <w:r>
        <w:t>Worked closely with product managers and developers, both locally and remotely, to establish system requirements.</w:t>
      </w:r>
    </w:p>
    <w:p w14:paraId="27A256B5" w14:textId="77777777" w:rsidR="00433B96" w:rsidRDefault="00000000" w:rsidP="00CF658E">
      <w:pPr>
        <w:pStyle w:val="ListParagraph"/>
        <w:numPr>
          <w:ilvl w:val="0"/>
          <w:numId w:val="42"/>
        </w:numPr>
      </w:pPr>
      <w:r>
        <w:t>Monitored debugging outcomes and optimized solutions to improve performance.</w:t>
      </w:r>
    </w:p>
    <w:p w14:paraId="19E518BA" w14:textId="77777777" w:rsidR="00433B96" w:rsidRDefault="00000000" w:rsidP="00CF658E">
      <w:pPr>
        <w:pStyle w:val="ListParagraph"/>
        <w:numPr>
          <w:ilvl w:val="0"/>
          <w:numId w:val="42"/>
        </w:numPr>
      </w:pPr>
      <w:r>
        <w:t>Investigated the root causes of software issues and provided training for end-users to effectively adopt fixes.</w:t>
      </w:r>
    </w:p>
    <w:p w14:paraId="04F2492D" w14:textId="77777777" w:rsidR="00433B96" w:rsidRDefault="00000000" w:rsidP="00CF658E">
      <w:pPr>
        <w:pStyle w:val="ListParagraph"/>
        <w:numPr>
          <w:ilvl w:val="0"/>
          <w:numId w:val="42"/>
        </w:numPr>
      </w:pPr>
      <w:r>
        <w:t>Tracked QA metrics, such as defect density and open issue counts, to measure quality progress.</w:t>
      </w:r>
    </w:p>
    <w:p w14:paraId="5DEE0043" w14:textId="77777777" w:rsidR="00433B96" w:rsidRDefault="00000000" w:rsidP="00CF658E">
      <w:pPr>
        <w:pStyle w:val="ListParagraph"/>
        <w:numPr>
          <w:ilvl w:val="0"/>
          <w:numId w:val="42"/>
        </w:numPr>
      </w:pPr>
      <w:r>
        <w:t>Researched and applied emerging testing tools and methodologies to enhance product standards.</w:t>
      </w:r>
    </w:p>
    <w:p w14:paraId="0E8CFE08" w14:textId="77777777" w:rsidR="00433B96" w:rsidRDefault="00433B96"/>
    <w:p w14:paraId="51FA3DC4" w14:textId="77777777" w:rsidR="00433B96" w:rsidRDefault="00000000">
      <w:r w:rsidRPr="00CF658E">
        <w:rPr>
          <w:b/>
          <w:bCs/>
          <w:sz w:val="24"/>
          <w:szCs w:val="24"/>
        </w:rPr>
        <w:t>Junior Software Engineer | TechBridge Solutions</w:t>
      </w:r>
      <w:r>
        <w:t xml:space="preserve"> | 2020</w:t>
      </w:r>
    </w:p>
    <w:p w14:paraId="08205F46" w14:textId="77777777" w:rsidR="00433B96" w:rsidRDefault="00000000" w:rsidP="00CF658E">
      <w:pPr>
        <w:pStyle w:val="ListParagraph"/>
        <w:numPr>
          <w:ilvl w:val="0"/>
          <w:numId w:val="43"/>
        </w:numPr>
      </w:pPr>
      <w:r>
        <w:lastRenderedPageBreak/>
        <w:t>Designed and deployed tailored business applications, integrating M-Pesa APIs such as C2B, B2C, and STK Push to support smooth digital transactions.</w:t>
      </w:r>
    </w:p>
    <w:p w14:paraId="5CF3B674" w14:textId="77777777" w:rsidR="00433B96" w:rsidRDefault="00000000" w:rsidP="00CF658E">
      <w:pPr>
        <w:pStyle w:val="ListParagraph"/>
        <w:numPr>
          <w:ilvl w:val="0"/>
          <w:numId w:val="43"/>
        </w:numPr>
      </w:pPr>
      <w:r>
        <w:t>Built and rolled out School Management Systems, Property Rental Platforms, CRM tools, and Project Tracking applications for local clients.</w:t>
      </w:r>
    </w:p>
    <w:p w14:paraId="0CAB588F" w14:textId="77777777" w:rsidR="00433B96" w:rsidRDefault="00000000" w:rsidP="00CF658E">
      <w:pPr>
        <w:pStyle w:val="ListParagraph"/>
        <w:numPr>
          <w:ilvl w:val="0"/>
          <w:numId w:val="43"/>
        </w:numPr>
      </w:pPr>
      <w:r>
        <w:t>Installed, configured, and customized software while carrying out end-to-end testing to ensure efficiency and user satisfaction.</w:t>
      </w:r>
    </w:p>
    <w:p w14:paraId="24712651" w14:textId="77777777" w:rsidR="00433B96" w:rsidRDefault="00000000" w:rsidP="00CF658E">
      <w:pPr>
        <w:pStyle w:val="ListParagraph"/>
        <w:numPr>
          <w:ilvl w:val="0"/>
          <w:numId w:val="43"/>
        </w:numPr>
      </w:pPr>
      <w:r>
        <w:t>Engaged frequently with stakeholders to give project updates, review requirements, and address software-related challenges.</w:t>
      </w:r>
    </w:p>
    <w:p w14:paraId="23D7A607" w14:textId="77777777" w:rsidR="00433B96" w:rsidRDefault="00000000" w:rsidP="00CF658E">
      <w:pPr>
        <w:pStyle w:val="ListParagraph"/>
        <w:numPr>
          <w:ilvl w:val="0"/>
          <w:numId w:val="43"/>
        </w:numPr>
      </w:pPr>
      <w:r>
        <w:t>Collaborated with development and QA teams to deliver secure, scalable, and high-performance solutions that aligned with customer needs.</w:t>
      </w:r>
    </w:p>
    <w:p w14:paraId="230921A7" w14:textId="77777777" w:rsidR="00433B96" w:rsidRDefault="00000000" w:rsidP="00CF658E">
      <w:pPr>
        <w:pStyle w:val="ListParagraph"/>
        <w:numPr>
          <w:ilvl w:val="0"/>
          <w:numId w:val="43"/>
        </w:numPr>
      </w:pPr>
      <w:r>
        <w:t>Carried out root cause analysis during debugging sessions, documenting and fixing software anomalies.</w:t>
      </w:r>
    </w:p>
    <w:p w14:paraId="305CC59B" w14:textId="77777777" w:rsidR="00433B96" w:rsidRDefault="00000000" w:rsidP="00CF658E">
      <w:pPr>
        <w:pStyle w:val="ListParagraph"/>
        <w:numPr>
          <w:ilvl w:val="0"/>
          <w:numId w:val="43"/>
        </w:numPr>
      </w:pPr>
      <w:r>
        <w:t>Enhanced overall system reliability and performance by fine-tuning applications and addressing critical bugs ahead of release.</w:t>
      </w:r>
    </w:p>
    <w:p w14:paraId="72159F27" w14:textId="77777777" w:rsidR="00433B96" w:rsidRDefault="00433B96"/>
    <w:p w14:paraId="42877ED3" w14:textId="77777777" w:rsidR="00433B96" w:rsidRDefault="00000000">
      <w:r w:rsidRPr="00CF658E">
        <w:rPr>
          <w:b/>
          <w:bCs/>
          <w:sz w:val="24"/>
          <w:szCs w:val="24"/>
        </w:rPr>
        <w:t>Software Engineer | DigiWave Solutions</w:t>
      </w:r>
      <w:r>
        <w:t xml:space="preserve"> | 2020</w:t>
      </w:r>
    </w:p>
    <w:p w14:paraId="63192E9B" w14:textId="77777777" w:rsidR="00433B96" w:rsidRDefault="00000000" w:rsidP="00CF658E">
      <w:pPr>
        <w:pStyle w:val="ListParagraph"/>
        <w:numPr>
          <w:ilvl w:val="0"/>
          <w:numId w:val="44"/>
        </w:numPr>
      </w:pPr>
      <w:r>
        <w:t>Designed and implemented a Freight Management and Tracking System, alongside a modern company website to enhance client engagement.</w:t>
      </w:r>
    </w:p>
    <w:p w14:paraId="581DD4DC" w14:textId="77777777" w:rsidR="00433B96" w:rsidRDefault="00000000" w:rsidP="00CF658E">
      <w:pPr>
        <w:pStyle w:val="ListParagraph"/>
        <w:numPr>
          <w:ilvl w:val="0"/>
          <w:numId w:val="44"/>
        </w:numPr>
      </w:pPr>
      <w:r>
        <w:t>Conducted regular system maintenance and performed in-depth security checks to safeguard company data and applications.</w:t>
      </w:r>
    </w:p>
    <w:p w14:paraId="0B7BF2FD" w14:textId="77777777" w:rsidR="00433B96" w:rsidRDefault="00000000" w:rsidP="00CF658E">
      <w:pPr>
        <w:pStyle w:val="ListParagraph"/>
        <w:numPr>
          <w:ilvl w:val="0"/>
          <w:numId w:val="44"/>
        </w:numPr>
      </w:pPr>
      <w:r>
        <w:t>Translated project requirements into tailored technology solutions, ensuring they aligned with both client objectives and industry best practices.</w:t>
      </w:r>
    </w:p>
    <w:p w14:paraId="2D257913" w14:textId="77777777" w:rsidR="00433B96" w:rsidRDefault="00000000" w:rsidP="00CF658E">
      <w:pPr>
        <w:pStyle w:val="ListParagraph"/>
        <w:numPr>
          <w:ilvl w:val="0"/>
          <w:numId w:val="44"/>
        </w:numPr>
      </w:pPr>
      <w:r>
        <w:t>Collaborated with cross-functional teams throughout the software lifecycle to deliver efficient, scalable, and high-performing applications on schedule.</w:t>
      </w:r>
    </w:p>
    <w:p w14:paraId="11A2AB57" w14:textId="77777777" w:rsidR="00433B96" w:rsidRDefault="00000000" w:rsidP="00CF658E">
      <w:pPr>
        <w:pStyle w:val="ListParagraph"/>
        <w:numPr>
          <w:ilvl w:val="0"/>
          <w:numId w:val="44"/>
        </w:numPr>
      </w:pPr>
      <w:r>
        <w:t>Applied advanced technical problem-solving skills to fine-tune system functionality, recommend improvements, and introduce innovative features.</w:t>
      </w:r>
    </w:p>
    <w:p w14:paraId="2893EF7D" w14:textId="77777777" w:rsidR="00433B96" w:rsidRDefault="00433B96"/>
    <w:p w14:paraId="4E5761CE" w14:textId="77777777" w:rsidR="00433B96" w:rsidRDefault="00433B96"/>
    <w:p w14:paraId="094FFC0C" w14:textId="77777777" w:rsidR="00433B96" w:rsidRDefault="00433B96"/>
    <w:p w14:paraId="5C851486" w14:textId="77777777" w:rsidR="00433B96" w:rsidRPr="00CF658E" w:rsidRDefault="00000000">
      <w:pPr>
        <w:rPr>
          <w:sz w:val="28"/>
          <w:szCs w:val="28"/>
        </w:rPr>
      </w:pPr>
      <w:r w:rsidRPr="00CF658E">
        <w:rPr>
          <w:sz w:val="28"/>
          <w:szCs w:val="28"/>
        </w:rPr>
        <w:t>SKILLS OVERVIEW</w:t>
      </w:r>
    </w:p>
    <w:p w14:paraId="6BF3C346" w14:textId="679B1F87" w:rsidR="003A5C9A" w:rsidRDefault="00000000" w:rsidP="003A5C9A">
      <w:pPr>
        <w:pStyle w:val="ListParagraph"/>
        <w:numPr>
          <w:ilvl w:val="0"/>
          <w:numId w:val="49"/>
        </w:numPr>
      </w:pPr>
      <w:r w:rsidRPr="003A5C9A">
        <w:rPr>
          <w:b/>
          <w:bCs/>
          <w:sz w:val="24"/>
          <w:szCs w:val="24"/>
        </w:rPr>
        <w:t>Programming &amp; Development</w:t>
      </w:r>
      <w:r>
        <w:br/>
        <w:t>Solid expertise in building and scaling software applications with multiple programming languages and ecosystems: Python (Django, FastAPI, Flask), PHP (Laravel, CodeIgniter), JavaScript/TypeScript (ES6+), Node.js, React.js, Vue.js, Next.js, React Native, Golang, Java, C, HTML5, CSS3, SCSS, XML, AJAX, jQuery, and Socket.io. Experienced in object-oriented programming and USSD application development.</w:t>
      </w:r>
    </w:p>
    <w:p w14:paraId="60D8F3C0" w14:textId="77777777" w:rsidR="003A5C9A" w:rsidRDefault="003A5C9A" w:rsidP="003A5C9A">
      <w:pPr>
        <w:pStyle w:val="ListParagraph"/>
        <w:ind w:left="360"/>
      </w:pPr>
    </w:p>
    <w:p w14:paraId="68BB8FBE" w14:textId="4C0C1041" w:rsidR="003A5C9A" w:rsidRDefault="00000000" w:rsidP="003A5C9A">
      <w:pPr>
        <w:pStyle w:val="ListParagraph"/>
        <w:numPr>
          <w:ilvl w:val="0"/>
          <w:numId w:val="49"/>
        </w:numPr>
      </w:pPr>
      <w:r w:rsidRPr="003A5C9A">
        <w:rPr>
          <w:b/>
          <w:bCs/>
          <w:sz w:val="24"/>
          <w:szCs w:val="24"/>
        </w:rPr>
        <w:lastRenderedPageBreak/>
        <w:t>Frontend Engineering &amp; UI/UX</w:t>
      </w:r>
      <w:r>
        <w:br/>
        <w:t>Adept at crafting responsive, accessible, and user-centric interfaces using frameworks and design systems including TailwindCSS, Shadcn UI, Mantine UI, Material UI, and Bootstrap. Skilled at translating product requirements into intuitive and visually appealing digital experiences.</w:t>
      </w:r>
    </w:p>
    <w:p w14:paraId="031E22CD" w14:textId="77777777" w:rsidR="003A5C9A" w:rsidRDefault="003A5C9A" w:rsidP="003A5C9A">
      <w:pPr>
        <w:pStyle w:val="ListParagraph"/>
      </w:pPr>
    </w:p>
    <w:p w14:paraId="5A72D9E6" w14:textId="77777777" w:rsidR="003A5C9A" w:rsidRDefault="003A5C9A" w:rsidP="003A5C9A">
      <w:pPr>
        <w:pStyle w:val="ListParagraph"/>
        <w:ind w:left="360"/>
      </w:pPr>
    </w:p>
    <w:p w14:paraId="5DFBFE60" w14:textId="77777777" w:rsidR="00433B96" w:rsidRDefault="00000000" w:rsidP="003A5C9A">
      <w:pPr>
        <w:pStyle w:val="ListParagraph"/>
        <w:numPr>
          <w:ilvl w:val="0"/>
          <w:numId w:val="49"/>
        </w:numPr>
      </w:pPr>
      <w:r w:rsidRPr="003A5C9A">
        <w:rPr>
          <w:b/>
          <w:bCs/>
          <w:sz w:val="24"/>
          <w:szCs w:val="24"/>
        </w:rPr>
        <w:t>Databases &amp; APIs</w:t>
      </w:r>
      <w:r>
        <w:br/>
        <w:t>Proficient in relational and SQL-based systems: MySQL, PostgreSQL, SQLite, and MS SQL Server. Extensive background in API development and integration (REST, SOAP, GraphQL). Hands-on experience connecting applications with payment and third-party services such as M-Pesa, Jenga, PayPal, crypto gateways, and bulk SMS solutions.</w:t>
      </w:r>
    </w:p>
    <w:p w14:paraId="305B1F4C" w14:textId="77777777" w:rsidR="003A5C9A" w:rsidRDefault="003A5C9A" w:rsidP="003A5C9A">
      <w:pPr>
        <w:pStyle w:val="ListParagraph"/>
        <w:ind w:left="360"/>
      </w:pPr>
    </w:p>
    <w:p w14:paraId="275A8916" w14:textId="77777777" w:rsidR="00433B96" w:rsidRDefault="00000000" w:rsidP="003A5C9A">
      <w:pPr>
        <w:pStyle w:val="ListParagraph"/>
        <w:numPr>
          <w:ilvl w:val="0"/>
          <w:numId w:val="49"/>
        </w:numPr>
      </w:pPr>
      <w:r w:rsidRPr="003A5C9A">
        <w:rPr>
          <w:b/>
          <w:bCs/>
          <w:sz w:val="24"/>
          <w:szCs w:val="24"/>
        </w:rPr>
        <w:t>DevOps, Cloud &amp; Infrastructure</w:t>
      </w:r>
      <w:r>
        <w:br/>
        <w:t>Strong foundation in cloud and containerized environments with tools and platforms including Docker, Kubernetes (K8s, Kops, AWS EKS), Terraform, Ansible, Azure, AWS, GCP, Alibaba Cloud, Digital Ocean, Nginx, CentOS, and Linux system administration. Well-versed in CI/CD automation with GitHub Actions and GitLab CI/CD.</w:t>
      </w:r>
    </w:p>
    <w:p w14:paraId="566F9093" w14:textId="77777777" w:rsidR="003A5C9A" w:rsidRDefault="003A5C9A" w:rsidP="003A5C9A">
      <w:pPr>
        <w:pStyle w:val="ListParagraph"/>
      </w:pPr>
    </w:p>
    <w:p w14:paraId="66AB5883" w14:textId="77777777" w:rsidR="003A5C9A" w:rsidRDefault="003A5C9A" w:rsidP="003A5C9A">
      <w:pPr>
        <w:pStyle w:val="ListParagraph"/>
        <w:ind w:left="360"/>
      </w:pPr>
    </w:p>
    <w:p w14:paraId="5749CD29" w14:textId="77777777" w:rsidR="00433B96" w:rsidRDefault="00000000" w:rsidP="003A5C9A">
      <w:pPr>
        <w:pStyle w:val="ListParagraph"/>
        <w:numPr>
          <w:ilvl w:val="0"/>
          <w:numId w:val="49"/>
        </w:numPr>
      </w:pPr>
      <w:r w:rsidRPr="003A5C9A">
        <w:rPr>
          <w:b/>
          <w:bCs/>
          <w:sz w:val="24"/>
          <w:szCs w:val="24"/>
        </w:rPr>
        <w:t>Software Quality &amp; Reliability</w:t>
      </w:r>
      <w:r>
        <w:br/>
        <w:t xml:space="preserve">Skilled in applying best practices for test-driven development, automated testing, and system reliability. Experienced with tools for unit, integration, end-to-end, and performance testing (Jest, Cypress, Selenium, Playwright). Knowledgeable in monitoring, observability, and issue tracking through Grafana, Prometheus, New Relic, </w:t>
      </w:r>
      <w:proofErr w:type="spellStart"/>
      <w:r>
        <w:t>OpenTelemetry</w:t>
      </w:r>
      <w:proofErr w:type="spellEnd"/>
      <w:r>
        <w:t>, and Jira.</w:t>
      </w:r>
    </w:p>
    <w:p w14:paraId="4BEE5BF5" w14:textId="77777777" w:rsidR="003A5C9A" w:rsidRDefault="003A5C9A" w:rsidP="003A5C9A">
      <w:pPr>
        <w:pStyle w:val="ListParagraph"/>
        <w:ind w:left="360"/>
      </w:pPr>
    </w:p>
    <w:p w14:paraId="45507244" w14:textId="77777777" w:rsidR="00433B96" w:rsidRDefault="00000000" w:rsidP="003A5C9A">
      <w:pPr>
        <w:pStyle w:val="ListParagraph"/>
        <w:numPr>
          <w:ilvl w:val="0"/>
          <w:numId w:val="49"/>
        </w:numPr>
      </w:pPr>
      <w:r w:rsidRPr="003A5C9A">
        <w:rPr>
          <w:b/>
          <w:bCs/>
          <w:sz w:val="24"/>
          <w:szCs w:val="24"/>
        </w:rPr>
        <w:t>Other Competencies</w:t>
      </w:r>
      <w:r w:rsidRPr="003A5C9A">
        <w:rPr>
          <w:b/>
          <w:bCs/>
        </w:rPr>
        <w:br/>
      </w:r>
      <w:r>
        <w:t>Familiar with CMS platforms (WordPress, Joomla, Shopify, WIX, Prestashop) and creative tools (Adobe Suite, Photoshop). Adept at code refactoring, technical documentation, and ensuring maintainable, scalable, and efficient solutions aligned with business needs.</w:t>
      </w:r>
    </w:p>
    <w:p w14:paraId="3A3C6269" w14:textId="77777777" w:rsidR="00433B96" w:rsidRPr="00CF658E" w:rsidRDefault="00000000">
      <w:pPr>
        <w:rPr>
          <w:sz w:val="28"/>
          <w:szCs w:val="28"/>
        </w:rPr>
      </w:pPr>
      <w:r w:rsidRPr="00CF658E">
        <w:rPr>
          <w:sz w:val="28"/>
          <w:szCs w:val="28"/>
        </w:rPr>
        <w:t>PROGRAMMING &amp; FRAMEWORKS</w:t>
      </w:r>
    </w:p>
    <w:p w14:paraId="39982977" w14:textId="77777777" w:rsidR="00433B96" w:rsidRDefault="00000000">
      <w:r w:rsidRPr="003A5C9A">
        <w:rPr>
          <w:b/>
          <w:bCs/>
        </w:rPr>
        <w:t>Languages &amp; Frameworks:</w:t>
      </w:r>
      <w:r>
        <w:t xml:space="preserve"> Proficient in Python (Django, Flask, FastAPI), PHP (Laravel, CodeIgniter), JavaScript/TypeScript (React, Next.js, Vue.js, React Native), Golang, Java, C, and front-end technologies (HTML5, CSS3, SCSS, jQuery, AJAX, XML).</w:t>
      </w:r>
    </w:p>
    <w:p w14:paraId="1D7B9379" w14:textId="77777777" w:rsidR="00433B96" w:rsidRDefault="00000000">
      <w:r w:rsidRPr="003A5C9A">
        <w:rPr>
          <w:b/>
          <w:bCs/>
        </w:rPr>
        <w:t>UI/UX &amp; Frontend Tools:</w:t>
      </w:r>
      <w:r>
        <w:t xml:space="preserve"> Skilled with TailwindCSS, Material UI, Mantine UI, Bootstrap, and Shadcn UI for designing intuitive, responsive user interfaces.</w:t>
      </w:r>
    </w:p>
    <w:p w14:paraId="28D5493F" w14:textId="77777777" w:rsidR="00433B96" w:rsidRDefault="00000000">
      <w:r w:rsidRPr="003A5C9A">
        <w:rPr>
          <w:b/>
          <w:bCs/>
        </w:rPr>
        <w:t>Data &amp; APIs:</w:t>
      </w:r>
      <w:r>
        <w:t xml:space="preserve"> Experience with SQL-based databases (PostgreSQL, MySQL, SQLite, MS SQL), schema optimization, ORM tools, and API architectures (REST, SOAP, GraphQL).</w:t>
      </w:r>
    </w:p>
    <w:p w14:paraId="1967C9E2" w14:textId="77777777" w:rsidR="00433B96" w:rsidRDefault="00000000">
      <w:r>
        <w:lastRenderedPageBreak/>
        <w:t>CLOUD, DEPLOYMENT &amp; OPERATIONS</w:t>
      </w:r>
    </w:p>
    <w:p w14:paraId="3DB8AE54" w14:textId="77777777" w:rsidR="00433B96" w:rsidRDefault="00000000" w:rsidP="00CF658E">
      <w:pPr>
        <w:pStyle w:val="ListParagraph"/>
        <w:numPr>
          <w:ilvl w:val="0"/>
          <w:numId w:val="48"/>
        </w:numPr>
      </w:pPr>
      <w:r>
        <w:t>Cloud Platforms: Hands-on with AWS, Azure, Google Cloud, Alibaba Cloud, and DigitalOcean.</w:t>
      </w:r>
    </w:p>
    <w:p w14:paraId="7104B470" w14:textId="77777777" w:rsidR="00433B96" w:rsidRDefault="00000000" w:rsidP="00CF658E">
      <w:pPr>
        <w:pStyle w:val="ListParagraph"/>
        <w:numPr>
          <w:ilvl w:val="0"/>
          <w:numId w:val="48"/>
        </w:numPr>
      </w:pPr>
      <w:r>
        <w:t>Infrastructure &amp; Deployment: Docker, Kubernetes (EKS, Kops), Terraform, Ansible, and automated CI/CD workflows using GitHub Actions &amp; GitLab CI.</w:t>
      </w:r>
    </w:p>
    <w:p w14:paraId="5C8B2A6A" w14:textId="77777777" w:rsidR="00433B96" w:rsidRDefault="00000000" w:rsidP="00CF658E">
      <w:pPr>
        <w:pStyle w:val="ListParagraph"/>
        <w:numPr>
          <w:ilvl w:val="0"/>
          <w:numId w:val="48"/>
        </w:numPr>
      </w:pPr>
      <w:r>
        <w:t>System Operations: Nginx configuration, Linux server management, VPS administration, and site reliability engineering.</w:t>
      </w:r>
    </w:p>
    <w:p w14:paraId="61E71CEA" w14:textId="77777777" w:rsidR="00433B96" w:rsidRDefault="00000000">
      <w:r>
        <w:t>QUALITY, TESTING &amp; MONITORING</w:t>
      </w:r>
    </w:p>
    <w:p w14:paraId="7A4D393C" w14:textId="77777777" w:rsidR="00433B96" w:rsidRDefault="00000000" w:rsidP="00CF658E">
      <w:pPr>
        <w:pStyle w:val="ListParagraph"/>
        <w:numPr>
          <w:ilvl w:val="0"/>
          <w:numId w:val="47"/>
        </w:numPr>
      </w:pPr>
      <w:r>
        <w:t>Testing Competencies: TDD and automated test suites (Jest, Cypress, Playwright, Selenium), covering unit, integration, and performance testing.</w:t>
      </w:r>
    </w:p>
    <w:p w14:paraId="7F99B924" w14:textId="77777777" w:rsidR="00433B96" w:rsidRDefault="00000000" w:rsidP="00CF658E">
      <w:pPr>
        <w:pStyle w:val="ListParagraph"/>
        <w:numPr>
          <w:ilvl w:val="0"/>
          <w:numId w:val="47"/>
        </w:numPr>
      </w:pPr>
      <w:r>
        <w:t>Monitoring &amp; Observability: Application performance monitoring, log analysis, system health tracking with Prometheus, Grafana, and OpenTelemetry.</w:t>
      </w:r>
    </w:p>
    <w:p w14:paraId="47608E24" w14:textId="77777777" w:rsidR="00433B96" w:rsidRDefault="00000000">
      <w:r>
        <w:t>COLLABORATION &amp; DEVELOPMENT TOOLS</w:t>
      </w:r>
    </w:p>
    <w:p w14:paraId="5E39E2DA" w14:textId="77777777" w:rsidR="00433B96" w:rsidRDefault="00000000" w:rsidP="00CF658E">
      <w:pPr>
        <w:pStyle w:val="ListParagraph"/>
        <w:numPr>
          <w:ilvl w:val="0"/>
          <w:numId w:val="46"/>
        </w:numPr>
      </w:pPr>
      <w:r>
        <w:t>Experienced with Agile &amp; Scrum methodologies, technical documentation, and peer code reviews.</w:t>
      </w:r>
    </w:p>
    <w:p w14:paraId="6DC0B4FC" w14:textId="77777777" w:rsidR="00433B96" w:rsidRDefault="00000000" w:rsidP="00CF658E">
      <w:pPr>
        <w:pStyle w:val="ListParagraph"/>
        <w:numPr>
          <w:ilvl w:val="0"/>
          <w:numId w:val="46"/>
        </w:numPr>
      </w:pPr>
      <w:r>
        <w:t>Tools include Git (GitHub, GitLab, Bitbucket), Jira, Visual Studio, PHPStorm, Android Studio, Eclipse, and Adobe Creative Suite.</w:t>
      </w:r>
    </w:p>
    <w:p w14:paraId="14EC280D" w14:textId="77777777" w:rsidR="00433B96" w:rsidRDefault="00000000">
      <w:r>
        <w:t>DEVELOPMENT APPROACHES</w:t>
      </w:r>
    </w:p>
    <w:p w14:paraId="42C941FB" w14:textId="77777777" w:rsidR="00433B96" w:rsidRDefault="00000000" w:rsidP="00CF658E">
      <w:pPr>
        <w:pStyle w:val="ListParagraph"/>
        <w:numPr>
          <w:ilvl w:val="0"/>
          <w:numId w:val="45"/>
        </w:numPr>
      </w:pPr>
      <w:r>
        <w:t>Test-Driven Development (TDD),</w:t>
      </w:r>
    </w:p>
    <w:p w14:paraId="3DF50A0F" w14:textId="77777777" w:rsidR="00433B96" w:rsidRDefault="00000000" w:rsidP="00CF658E">
      <w:pPr>
        <w:pStyle w:val="ListParagraph"/>
        <w:numPr>
          <w:ilvl w:val="0"/>
          <w:numId w:val="45"/>
        </w:numPr>
      </w:pPr>
      <w:r>
        <w:t>Performance Optimization,</w:t>
      </w:r>
    </w:p>
    <w:p w14:paraId="7C8FAD0C" w14:textId="77777777" w:rsidR="00433B96" w:rsidRDefault="00000000" w:rsidP="00CF658E">
      <w:pPr>
        <w:pStyle w:val="ListParagraph"/>
        <w:numPr>
          <w:ilvl w:val="0"/>
          <w:numId w:val="45"/>
        </w:numPr>
      </w:pPr>
      <w:r>
        <w:t>Infrastructure as Code (IaC),</w:t>
      </w:r>
    </w:p>
    <w:p w14:paraId="2EEEB021" w14:textId="77777777" w:rsidR="00433B96" w:rsidRDefault="00000000" w:rsidP="00CF658E">
      <w:pPr>
        <w:pStyle w:val="ListParagraph"/>
        <w:numPr>
          <w:ilvl w:val="0"/>
          <w:numId w:val="45"/>
        </w:numPr>
      </w:pPr>
      <w:r>
        <w:t>Microservices Architecture,</w:t>
      </w:r>
    </w:p>
    <w:p w14:paraId="15E7A4C1" w14:textId="77777777" w:rsidR="00433B96" w:rsidRDefault="00000000" w:rsidP="00CF658E">
      <w:pPr>
        <w:pStyle w:val="ListParagraph"/>
        <w:numPr>
          <w:ilvl w:val="0"/>
          <w:numId w:val="45"/>
        </w:numPr>
      </w:pPr>
      <w:r>
        <w:t>Knowledge Sharing and Documentation,</w:t>
      </w:r>
    </w:p>
    <w:p w14:paraId="72A82D84" w14:textId="77777777" w:rsidR="00433B96" w:rsidRDefault="00000000" w:rsidP="00CF658E">
      <w:pPr>
        <w:pStyle w:val="ListParagraph"/>
        <w:numPr>
          <w:ilvl w:val="0"/>
          <w:numId w:val="45"/>
        </w:numPr>
      </w:pPr>
      <w:r>
        <w:t>API-First Development,</w:t>
      </w:r>
    </w:p>
    <w:p w14:paraId="38E72401" w14:textId="77777777" w:rsidR="00433B96" w:rsidRDefault="00000000" w:rsidP="00CF658E">
      <w:pPr>
        <w:pStyle w:val="ListParagraph"/>
        <w:numPr>
          <w:ilvl w:val="0"/>
          <w:numId w:val="45"/>
        </w:numPr>
      </w:pPr>
      <w:r>
        <w:t>Agile/Scrum Development,</w:t>
      </w:r>
    </w:p>
    <w:p w14:paraId="165D085E" w14:textId="77777777" w:rsidR="00433B96" w:rsidRDefault="00000000" w:rsidP="00CF658E">
      <w:pPr>
        <w:pStyle w:val="ListParagraph"/>
        <w:numPr>
          <w:ilvl w:val="0"/>
          <w:numId w:val="45"/>
        </w:numPr>
      </w:pPr>
      <w:r>
        <w:t>Continuous Integration/Continuous Deployment (CI/CD),</w:t>
      </w:r>
    </w:p>
    <w:p w14:paraId="0A16B500" w14:textId="77777777" w:rsidR="00433B96" w:rsidRDefault="00000000" w:rsidP="00CF658E">
      <w:pPr>
        <w:pStyle w:val="ListParagraph"/>
        <w:numPr>
          <w:ilvl w:val="0"/>
          <w:numId w:val="45"/>
        </w:numPr>
      </w:pPr>
      <w:r>
        <w:t>Security-First Development,</w:t>
      </w:r>
    </w:p>
    <w:p w14:paraId="242A72FB" w14:textId="77777777" w:rsidR="00433B96" w:rsidRDefault="00000000" w:rsidP="00CF658E">
      <w:pPr>
        <w:pStyle w:val="ListParagraph"/>
        <w:numPr>
          <w:ilvl w:val="0"/>
          <w:numId w:val="45"/>
        </w:numPr>
      </w:pPr>
      <w:r>
        <w:t>Code Review and Quality Assurance</w:t>
      </w:r>
    </w:p>
    <w:p w14:paraId="122D0AC7" w14:textId="77777777" w:rsidR="000C2470" w:rsidRDefault="000C2470" w:rsidP="000C2470"/>
    <w:p w14:paraId="68F65C7B" w14:textId="77777777" w:rsidR="000C2470" w:rsidRPr="00487079" w:rsidRDefault="000C2470" w:rsidP="000C2470">
      <w:pPr>
        <w:rPr>
          <w:b/>
          <w:bCs/>
          <w:sz w:val="28"/>
          <w:szCs w:val="28"/>
        </w:rPr>
      </w:pPr>
      <w:r w:rsidRPr="00487079">
        <w:rPr>
          <w:b/>
          <w:bCs/>
          <w:sz w:val="28"/>
          <w:szCs w:val="28"/>
        </w:rPr>
        <w:t>ACADEMIC BACKGROUND</w:t>
      </w:r>
    </w:p>
    <w:p w14:paraId="4E46CFCC" w14:textId="77777777" w:rsidR="000C2470" w:rsidRPr="00487079" w:rsidRDefault="000C2470" w:rsidP="000C2470">
      <w:pPr>
        <w:rPr>
          <w:b/>
          <w:bCs/>
        </w:rPr>
      </w:pPr>
      <w:r w:rsidRPr="00487079">
        <w:rPr>
          <w:b/>
          <w:bCs/>
        </w:rPr>
        <w:t xml:space="preserve">Masinde </w:t>
      </w:r>
      <w:proofErr w:type="spellStart"/>
      <w:r w:rsidRPr="00487079">
        <w:rPr>
          <w:b/>
          <w:bCs/>
        </w:rPr>
        <w:t>Muliro</w:t>
      </w:r>
      <w:proofErr w:type="spellEnd"/>
      <w:r w:rsidRPr="00487079">
        <w:rPr>
          <w:b/>
          <w:bCs/>
        </w:rPr>
        <w:t xml:space="preserve"> University of Science and Technology (2018 - 2022)</w:t>
      </w:r>
    </w:p>
    <w:p w14:paraId="0D9E9B48" w14:textId="77777777" w:rsidR="000C2470" w:rsidRPr="00487079" w:rsidRDefault="000C2470" w:rsidP="000C2470">
      <w:pPr>
        <w:rPr>
          <w:b/>
          <w:bCs/>
        </w:rPr>
      </w:pPr>
      <w:r w:rsidRPr="00487079">
        <w:rPr>
          <w:b/>
          <w:bCs/>
        </w:rPr>
        <w:t>BSc. Computer Science</w:t>
      </w:r>
    </w:p>
    <w:p w14:paraId="18B7C84A" w14:textId="77777777" w:rsidR="000C2470" w:rsidRDefault="000C2470" w:rsidP="000C2470">
      <w:pPr>
        <w:pStyle w:val="ListParagraph"/>
        <w:numPr>
          <w:ilvl w:val="0"/>
          <w:numId w:val="14"/>
        </w:numPr>
      </w:pPr>
      <w:r>
        <w:t>Dean's Merit List 2019/2020 Academic Year</w:t>
      </w:r>
    </w:p>
    <w:p w14:paraId="5D8B7C06" w14:textId="77777777" w:rsidR="000C2470" w:rsidRDefault="000C2470" w:rsidP="000C2470">
      <w:pPr>
        <w:pStyle w:val="ListParagraph"/>
        <w:numPr>
          <w:ilvl w:val="0"/>
          <w:numId w:val="14"/>
        </w:numPr>
      </w:pPr>
      <w:r>
        <w:t>Dean's Merit List 2020/2021 Academic Year</w:t>
      </w:r>
    </w:p>
    <w:p w14:paraId="4B21D469" w14:textId="77777777" w:rsidR="000C2470" w:rsidRDefault="000C2470" w:rsidP="000C2470">
      <w:pPr>
        <w:pStyle w:val="ListParagraph"/>
        <w:numPr>
          <w:ilvl w:val="0"/>
          <w:numId w:val="14"/>
        </w:numPr>
      </w:pPr>
      <w:r>
        <w:lastRenderedPageBreak/>
        <w:t>Dean's Merit List 2021/2022 Academic Year</w:t>
      </w:r>
    </w:p>
    <w:p w14:paraId="6BDE9F00" w14:textId="77777777" w:rsidR="000C2470" w:rsidRDefault="000C2470" w:rsidP="000C2470">
      <w:pPr>
        <w:pStyle w:val="ListParagraph"/>
        <w:numPr>
          <w:ilvl w:val="0"/>
          <w:numId w:val="14"/>
        </w:numPr>
      </w:pPr>
      <w:r>
        <w:t xml:space="preserve">Senior Project: </w:t>
      </w:r>
      <w:proofErr w:type="spellStart"/>
      <w:r>
        <w:t>HappyNest</w:t>
      </w:r>
      <w:proofErr w:type="spellEnd"/>
      <w:r>
        <w:t xml:space="preserve"> (Elderly smartwatch phone link vitals health communication)</w:t>
      </w:r>
    </w:p>
    <w:p w14:paraId="5686C18E" w14:textId="77777777" w:rsidR="000C2470" w:rsidRDefault="000C2470" w:rsidP="000C2470">
      <w:pPr>
        <w:pStyle w:val="ListParagraph"/>
        <w:numPr>
          <w:ilvl w:val="0"/>
          <w:numId w:val="14"/>
        </w:numPr>
      </w:pPr>
      <w:r>
        <w:t>Laravel</w:t>
      </w:r>
    </w:p>
    <w:p w14:paraId="0ABC367C" w14:textId="77777777" w:rsidR="000C2470" w:rsidRDefault="000C2470" w:rsidP="000C2470">
      <w:pPr>
        <w:pStyle w:val="ListParagraph"/>
        <w:numPr>
          <w:ilvl w:val="0"/>
          <w:numId w:val="14"/>
        </w:numPr>
      </w:pPr>
      <w:r>
        <w:t>React Native</w:t>
      </w:r>
    </w:p>
    <w:p w14:paraId="7182FAFA" w14:textId="77777777" w:rsidR="000C2470" w:rsidRDefault="000C2470" w:rsidP="000C2470">
      <w:pPr>
        <w:pStyle w:val="ListParagraph"/>
        <w:numPr>
          <w:ilvl w:val="0"/>
          <w:numId w:val="14"/>
        </w:numPr>
      </w:pPr>
      <w:r>
        <w:t>OOP Programming</w:t>
      </w:r>
    </w:p>
    <w:p w14:paraId="48E3310C" w14:textId="77777777" w:rsidR="000C2470" w:rsidRDefault="000C2470" w:rsidP="000C2470">
      <w:pPr>
        <w:pStyle w:val="ListParagraph"/>
        <w:numPr>
          <w:ilvl w:val="0"/>
          <w:numId w:val="14"/>
        </w:numPr>
      </w:pPr>
      <w:r>
        <w:t>Nodejs Programming</w:t>
      </w:r>
    </w:p>
    <w:p w14:paraId="4EDD664F" w14:textId="77777777" w:rsidR="000C2470" w:rsidRDefault="000C2470" w:rsidP="000C2470">
      <w:pPr>
        <w:pStyle w:val="ListParagraph"/>
        <w:numPr>
          <w:ilvl w:val="0"/>
          <w:numId w:val="14"/>
        </w:numPr>
      </w:pPr>
      <w:r>
        <w:t>MySQL, SQLite</w:t>
      </w:r>
    </w:p>
    <w:p w14:paraId="1EAAD372" w14:textId="77777777" w:rsidR="000C2470" w:rsidRDefault="000C2470" w:rsidP="000C2470">
      <w:pPr>
        <w:pStyle w:val="ListParagraph"/>
        <w:numPr>
          <w:ilvl w:val="0"/>
          <w:numId w:val="14"/>
        </w:numPr>
      </w:pPr>
      <w:r>
        <w:t>C</w:t>
      </w:r>
    </w:p>
    <w:p w14:paraId="1A7E81BA" w14:textId="77777777" w:rsidR="000C2470" w:rsidRDefault="000C2470" w:rsidP="000C2470">
      <w:pPr>
        <w:pStyle w:val="ListParagraph"/>
        <w:numPr>
          <w:ilvl w:val="0"/>
          <w:numId w:val="14"/>
        </w:numPr>
      </w:pPr>
      <w:r>
        <w:t>C++</w:t>
      </w:r>
    </w:p>
    <w:p w14:paraId="024370B9" w14:textId="77777777" w:rsidR="000C2470" w:rsidRPr="00487079" w:rsidRDefault="000C2470" w:rsidP="000C2470">
      <w:pPr>
        <w:rPr>
          <w:b/>
          <w:bCs/>
        </w:rPr>
      </w:pPr>
      <w:proofErr w:type="spellStart"/>
      <w:r w:rsidRPr="00487079">
        <w:rPr>
          <w:b/>
          <w:bCs/>
        </w:rPr>
        <w:t>Memoi</w:t>
      </w:r>
      <w:proofErr w:type="spellEnd"/>
      <w:r w:rsidRPr="00487079">
        <w:rPr>
          <w:b/>
          <w:bCs/>
        </w:rPr>
        <w:t xml:space="preserve"> Africa (2020)</w:t>
      </w:r>
    </w:p>
    <w:p w14:paraId="70482CDD" w14:textId="77777777" w:rsidR="000C2470" w:rsidRDefault="000C2470" w:rsidP="000C2470">
      <w:pPr>
        <w:pStyle w:val="ListParagraph"/>
        <w:numPr>
          <w:ilvl w:val="0"/>
          <w:numId w:val="15"/>
        </w:numPr>
      </w:pPr>
      <w:r>
        <w:t>Solidity</w:t>
      </w:r>
    </w:p>
    <w:p w14:paraId="1BEE1B51" w14:textId="77777777" w:rsidR="000C2470" w:rsidRDefault="000C2470" w:rsidP="000C2470">
      <w:pPr>
        <w:pStyle w:val="ListParagraph"/>
        <w:numPr>
          <w:ilvl w:val="0"/>
          <w:numId w:val="15"/>
        </w:numPr>
      </w:pPr>
      <w:r>
        <w:t>Rust</w:t>
      </w:r>
    </w:p>
    <w:p w14:paraId="189AB4BD" w14:textId="77777777" w:rsidR="000C2470" w:rsidRDefault="000C2470" w:rsidP="000C2470">
      <w:pPr>
        <w:pStyle w:val="ListParagraph"/>
        <w:numPr>
          <w:ilvl w:val="0"/>
          <w:numId w:val="15"/>
        </w:numPr>
      </w:pPr>
      <w:r>
        <w:t>Haskell</w:t>
      </w:r>
    </w:p>
    <w:p w14:paraId="021486FD" w14:textId="77777777" w:rsidR="000C2470" w:rsidRDefault="000C2470" w:rsidP="000C2470">
      <w:pPr>
        <w:pStyle w:val="ListParagraph"/>
        <w:numPr>
          <w:ilvl w:val="0"/>
          <w:numId w:val="15"/>
        </w:numPr>
      </w:pPr>
      <w:r>
        <w:t>C++</w:t>
      </w:r>
    </w:p>
    <w:p w14:paraId="688B4098" w14:textId="77777777" w:rsidR="000C2470" w:rsidRDefault="000C2470" w:rsidP="000C2470">
      <w:pPr>
        <w:pStyle w:val="ListParagraph"/>
        <w:numPr>
          <w:ilvl w:val="0"/>
          <w:numId w:val="15"/>
        </w:numPr>
      </w:pPr>
      <w:r>
        <w:t>Python</w:t>
      </w:r>
    </w:p>
    <w:p w14:paraId="4139F943" w14:textId="77777777" w:rsidR="000C2470" w:rsidRDefault="000C2470" w:rsidP="000C2470">
      <w:pPr>
        <w:pStyle w:val="ListParagraph"/>
        <w:numPr>
          <w:ilvl w:val="0"/>
          <w:numId w:val="15"/>
        </w:numPr>
      </w:pPr>
      <w:r>
        <w:t>C#</w:t>
      </w:r>
    </w:p>
    <w:p w14:paraId="681C5B5A" w14:textId="77777777" w:rsidR="000C2470" w:rsidRPr="00487079" w:rsidRDefault="000C2470" w:rsidP="000C2470">
      <w:pPr>
        <w:rPr>
          <w:b/>
          <w:bCs/>
        </w:rPr>
      </w:pPr>
      <w:proofErr w:type="spellStart"/>
      <w:r w:rsidRPr="00487079">
        <w:rPr>
          <w:b/>
          <w:bCs/>
        </w:rPr>
        <w:t>DevTown</w:t>
      </w:r>
      <w:proofErr w:type="spellEnd"/>
      <w:r w:rsidRPr="00487079">
        <w:rPr>
          <w:b/>
          <w:bCs/>
        </w:rPr>
        <w:t xml:space="preserve"> (2019)</w:t>
      </w:r>
    </w:p>
    <w:p w14:paraId="22E967A2" w14:textId="77777777" w:rsidR="000C2470" w:rsidRDefault="000C2470" w:rsidP="000C2470">
      <w:pPr>
        <w:pStyle w:val="ListParagraph"/>
        <w:numPr>
          <w:ilvl w:val="0"/>
          <w:numId w:val="16"/>
        </w:numPr>
      </w:pPr>
      <w:r>
        <w:t>Software Development</w:t>
      </w:r>
    </w:p>
    <w:p w14:paraId="6F3986D1" w14:textId="77777777" w:rsidR="000C2470" w:rsidRDefault="000C2470" w:rsidP="000C2470">
      <w:pPr>
        <w:pStyle w:val="ListParagraph"/>
        <w:numPr>
          <w:ilvl w:val="0"/>
          <w:numId w:val="16"/>
        </w:numPr>
      </w:pPr>
      <w:proofErr w:type="spellStart"/>
      <w:r>
        <w:t>ReactJs</w:t>
      </w:r>
      <w:proofErr w:type="spellEnd"/>
      <w:r>
        <w:t xml:space="preserve"> Development</w:t>
      </w:r>
    </w:p>
    <w:p w14:paraId="0CF5FF62" w14:textId="77777777" w:rsidR="000C2470" w:rsidRDefault="000C2470" w:rsidP="000C2470">
      <w:pPr>
        <w:pStyle w:val="ListParagraph"/>
        <w:numPr>
          <w:ilvl w:val="0"/>
          <w:numId w:val="16"/>
        </w:numPr>
      </w:pPr>
      <w:r>
        <w:t>Laravel, PHP, CodeIgniter</w:t>
      </w:r>
    </w:p>
    <w:p w14:paraId="54530507" w14:textId="77777777" w:rsidR="000C2470" w:rsidRDefault="000C2470" w:rsidP="000C2470">
      <w:pPr>
        <w:pStyle w:val="ListParagraph"/>
        <w:numPr>
          <w:ilvl w:val="0"/>
          <w:numId w:val="16"/>
        </w:numPr>
      </w:pPr>
      <w:r>
        <w:t>React Native Development</w:t>
      </w:r>
    </w:p>
    <w:p w14:paraId="0FF4C0C0" w14:textId="77777777" w:rsidR="000C2470" w:rsidRDefault="000C2470" w:rsidP="000C2470">
      <w:pPr>
        <w:pStyle w:val="ListParagraph"/>
        <w:numPr>
          <w:ilvl w:val="0"/>
          <w:numId w:val="16"/>
        </w:numPr>
      </w:pPr>
      <w:r>
        <w:t>Flutter Development</w:t>
      </w:r>
    </w:p>
    <w:p w14:paraId="3B934C1C" w14:textId="77777777" w:rsidR="000C2470" w:rsidRDefault="000C2470" w:rsidP="000C2470">
      <w:pPr>
        <w:pStyle w:val="ListParagraph"/>
        <w:numPr>
          <w:ilvl w:val="0"/>
          <w:numId w:val="16"/>
        </w:numPr>
      </w:pPr>
      <w:r>
        <w:t>DevOps</w:t>
      </w:r>
    </w:p>
    <w:p w14:paraId="1CDB9728" w14:textId="77777777" w:rsidR="000C2470" w:rsidRDefault="000C2470" w:rsidP="000C2470">
      <w:pPr>
        <w:pStyle w:val="ListParagraph"/>
        <w:numPr>
          <w:ilvl w:val="0"/>
          <w:numId w:val="16"/>
        </w:numPr>
      </w:pPr>
      <w:r>
        <w:t>JavaScript,</w:t>
      </w:r>
    </w:p>
    <w:p w14:paraId="2F4289DD" w14:textId="77777777" w:rsidR="000C2470" w:rsidRDefault="000C2470" w:rsidP="000C2470">
      <w:pPr>
        <w:pStyle w:val="ListParagraph"/>
        <w:numPr>
          <w:ilvl w:val="0"/>
          <w:numId w:val="16"/>
        </w:numPr>
      </w:pPr>
      <w:r>
        <w:t>MySQL,</w:t>
      </w:r>
    </w:p>
    <w:p w14:paraId="26AF9CD5" w14:textId="77777777" w:rsidR="000C2470" w:rsidRDefault="000C2470" w:rsidP="000C2470">
      <w:pPr>
        <w:pStyle w:val="ListParagraph"/>
        <w:numPr>
          <w:ilvl w:val="0"/>
          <w:numId w:val="16"/>
        </w:numPr>
      </w:pPr>
      <w:r>
        <w:t>REST APIs, SOAP</w:t>
      </w:r>
    </w:p>
    <w:p w14:paraId="3A205E09" w14:textId="77777777" w:rsidR="000C2470" w:rsidRDefault="000C2470" w:rsidP="000C2470"/>
    <w:p w14:paraId="06C46420" w14:textId="77777777" w:rsidR="000C2470" w:rsidRPr="00487079" w:rsidRDefault="000C2470" w:rsidP="000C2470">
      <w:pPr>
        <w:rPr>
          <w:b/>
          <w:bCs/>
        </w:rPr>
      </w:pPr>
      <w:r w:rsidRPr="00487079">
        <w:rPr>
          <w:b/>
          <w:bCs/>
        </w:rPr>
        <w:t>W3 &amp; Code Academy (2018)</w:t>
      </w:r>
    </w:p>
    <w:p w14:paraId="3741E5D5" w14:textId="77777777" w:rsidR="000C2470" w:rsidRDefault="000C2470" w:rsidP="000C2470">
      <w:pPr>
        <w:pStyle w:val="ListParagraph"/>
        <w:numPr>
          <w:ilvl w:val="0"/>
          <w:numId w:val="17"/>
        </w:numPr>
      </w:pPr>
      <w:r>
        <w:t>Software Development</w:t>
      </w:r>
    </w:p>
    <w:p w14:paraId="761AFDC8" w14:textId="77777777" w:rsidR="000C2470" w:rsidRDefault="000C2470" w:rsidP="000C2470">
      <w:pPr>
        <w:pStyle w:val="ListParagraph"/>
        <w:numPr>
          <w:ilvl w:val="0"/>
          <w:numId w:val="17"/>
        </w:numPr>
      </w:pPr>
      <w:r>
        <w:t>Android Development</w:t>
      </w:r>
    </w:p>
    <w:p w14:paraId="0486E6F5" w14:textId="77777777" w:rsidR="000C2470" w:rsidRDefault="000C2470" w:rsidP="000C2470">
      <w:pPr>
        <w:pStyle w:val="ListParagraph"/>
        <w:numPr>
          <w:ilvl w:val="0"/>
          <w:numId w:val="17"/>
        </w:numPr>
      </w:pPr>
      <w:r>
        <w:t>Python</w:t>
      </w:r>
    </w:p>
    <w:p w14:paraId="4656FDE0" w14:textId="77777777" w:rsidR="000C2470" w:rsidRDefault="000C2470" w:rsidP="000C2470">
      <w:pPr>
        <w:pStyle w:val="ListParagraph"/>
        <w:numPr>
          <w:ilvl w:val="0"/>
          <w:numId w:val="17"/>
        </w:numPr>
      </w:pPr>
      <w:proofErr w:type="spellStart"/>
      <w:r>
        <w:t>Javascript</w:t>
      </w:r>
      <w:proofErr w:type="spellEnd"/>
    </w:p>
    <w:p w14:paraId="12564F0C" w14:textId="77777777" w:rsidR="000C2470" w:rsidRDefault="000C2470" w:rsidP="000C2470">
      <w:pPr>
        <w:pStyle w:val="ListParagraph"/>
        <w:numPr>
          <w:ilvl w:val="0"/>
          <w:numId w:val="17"/>
        </w:numPr>
      </w:pPr>
      <w:r>
        <w:t>PHP</w:t>
      </w:r>
    </w:p>
    <w:p w14:paraId="14233C94" w14:textId="77777777" w:rsidR="000C2470" w:rsidRDefault="000C2470" w:rsidP="000C2470">
      <w:pPr>
        <w:pStyle w:val="ListParagraph"/>
        <w:numPr>
          <w:ilvl w:val="0"/>
          <w:numId w:val="17"/>
        </w:numPr>
      </w:pPr>
      <w:proofErr w:type="spellStart"/>
      <w:r>
        <w:t>NodeJs</w:t>
      </w:r>
      <w:proofErr w:type="spellEnd"/>
    </w:p>
    <w:p w14:paraId="26D7BC9B" w14:textId="77777777" w:rsidR="000C2470" w:rsidRDefault="000C2470" w:rsidP="000C2470">
      <w:pPr>
        <w:pStyle w:val="ListParagraph"/>
        <w:numPr>
          <w:ilvl w:val="0"/>
          <w:numId w:val="17"/>
        </w:numPr>
      </w:pPr>
      <w:proofErr w:type="spellStart"/>
      <w:r>
        <w:t>MySql</w:t>
      </w:r>
      <w:proofErr w:type="spellEnd"/>
    </w:p>
    <w:p w14:paraId="3D6B3AAF" w14:textId="77777777" w:rsidR="000C2470" w:rsidRDefault="000C2470" w:rsidP="000C2470">
      <w:pPr>
        <w:pStyle w:val="ListParagraph"/>
        <w:numPr>
          <w:ilvl w:val="0"/>
          <w:numId w:val="17"/>
        </w:numPr>
      </w:pPr>
      <w:r>
        <w:t>XML Development</w:t>
      </w:r>
    </w:p>
    <w:p w14:paraId="55B72423" w14:textId="77777777" w:rsidR="000C2470" w:rsidRDefault="000C2470" w:rsidP="000C2470">
      <w:pPr>
        <w:pStyle w:val="ListParagraph"/>
        <w:numPr>
          <w:ilvl w:val="0"/>
          <w:numId w:val="17"/>
        </w:numPr>
      </w:pPr>
      <w:r>
        <w:lastRenderedPageBreak/>
        <w:t>HTML5</w:t>
      </w:r>
    </w:p>
    <w:p w14:paraId="6DF24760" w14:textId="77777777" w:rsidR="000C2470" w:rsidRDefault="000C2470" w:rsidP="000C2470">
      <w:pPr>
        <w:pStyle w:val="ListParagraph"/>
        <w:numPr>
          <w:ilvl w:val="0"/>
          <w:numId w:val="17"/>
        </w:numPr>
      </w:pPr>
      <w:r>
        <w:t>CSS3</w:t>
      </w:r>
    </w:p>
    <w:p w14:paraId="79B9D391" w14:textId="77777777" w:rsidR="000C2470" w:rsidRDefault="000C2470" w:rsidP="000C2470"/>
    <w:p w14:paraId="0B89C095" w14:textId="77777777" w:rsidR="00433B96" w:rsidRDefault="00433B96"/>
    <w:sectPr w:rsidR="00433B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342B7"/>
    <w:multiLevelType w:val="hybridMultilevel"/>
    <w:tmpl w:val="2FE23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9D02E64"/>
    <w:multiLevelType w:val="hybridMultilevel"/>
    <w:tmpl w:val="D76600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C9602BC"/>
    <w:multiLevelType w:val="hybridMultilevel"/>
    <w:tmpl w:val="1590BE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2974E55"/>
    <w:multiLevelType w:val="hybridMultilevel"/>
    <w:tmpl w:val="C98C8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6E468E1"/>
    <w:multiLevelType w:val="hybridMultilevel"/>
    <w:tmpl w:val="B6A2F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CB3447A"/>
    <w:multiLevelType w:val="hybridMultilevel"/>
    <w:tmpl w:val="75AA82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F9B453C"/>
    <w:multiLevelType w:val="hybridMultilevel"/>
    <w:tmpl w:val="86CCC1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13067B9"/>
    <w:multiLevelType w:val="hybridMultilevel"/>
    <w:tmpl w:val="C42452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2A301F6"/>
    <w:multiLevelType w:val="hybridMultilevel"/>
    <w:tmpl w:val="E0F4B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323386D"/>
    <w:multiLevelType w:val="hybridMultilevel"/>
    <w:tmpl w:val="EAD47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6151DC7"/>
    <w:multiLevelType w:val="hybridMultilevel"/>
    <w:tmpl w:val="137493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6472325"/>
    <w:multiLevelType w:val="hybridMultilevel"/>
    <w:tmpl w:val="E168D8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6857A17"/>
    <w:multiLevelType w:val="hybridMultilevel"/>
    <w:tmpl w:val="4CA013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86D1209"/>
    <w:multiLevelType w:val="hybridMultilevel"/>
    <w:tmpl w:val="1346B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DC4059C"/>
    <w:multiLevelType w:val="hybridMultilevel"/>
    <w:tmpl w:val="9F8AE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752162A"/>
    <w:multiLevelType w:val="hybridMultilevel"/>
    <w:tmpl w:val="05423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8037C81"/>
    <w:multiLevelType w:val="hybridMultilevel"/>
    <w:tmpl w:val="7068CE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D6D4F2A"/>
    <w:multiLevelType w:val="hybridMultilevel"/>
    <w:tmpl w:val="9E7202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E741A7C"/>
    <w:multiLevelType w:val="hybridMultilevel"/>
    <w:tmpl w:val="593A7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1231B8E"/>
    <w:multiLevelType w:val="hybridMultilevel"/>
    <w:tmpl w:val="A7529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37B101A"/>
    <w:multiLevelType w:val="hybridMultilevel"/>
    <w:tmpl w:val="E5CED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A347979"/>
    <w:multiLevelType w:val="hybridMultilevel"/>
    <w:tmpl w:val="EC1455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C910F55"/>
    <w:multiLevelType w:val="hybridMultilevel"/>
    <w:tmpl w:val="DEBC7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1BE2E89"/>
    <w:multiLevelType w:val="hybridMultilevel"/>
    <w:tmpl w:val="F0FA4A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053623"/>
    <w:multiLevelType w:val="hybridMultilevel"/>
    <w:tmpl w:val="2990F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5B07631"/>
    <w:multiLevelType w:val="hybridMultilevel"/>
    <w:tmpl w:val="1E143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B994D60"/>
    <w:multiLevelType w:val="hybridMultilevel"/>
    <w:tmpl w:val="5B9E2D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D7F23AC"/>
    <w:multiLevelType w:val="hybridMultilevel"/>
    <w:tmpl w:val="5978E0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E2C184A"/>
    <w:multiLevelType w:val="hybridMultilevel"/>
    <w:tmpl w:val="169CCA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E856B7C"/>
    <w:multiLevelType w:val="hybridMultilevel"/>
    <w:tmpl w:val="13BC8F9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9" w15:restartNumberingAfterBreak="0">
    <w:nsid w:val="5FDC34A7"/>
    <w:multiLevelType w:val="hybridMultilevel"/>
    <w:tmpl w:val="33C6BE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6157854"/>
    <w:multiLevelType w:val="hybridMultilevel"/>
    <w:tmpl w:val="1194B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67D1399"/>
    <w:multiLevelType w:val="hybridMultilevel"/>
    <w:tmpl w:val="2BF0E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8555F81"/>
    <w:multiLevelType w:val="hybridMultilevel"/>
    <w:tmpl w:val="304AFF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C5F4BC8"/>
    <w:multiLevelType w:val="hybridMultilevel"/>
    <w:tmpl w:val="D8806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CE26EC5"/>
    <w:multiLevelType w:val="hybridMultilevel"/>
    <w:tmpl w:val="8BF01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2324B0C"/>
    <w:multiLevelType w:val="hybridMultilevel"/>
    <w:tmpl w:val="A4B43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365385A"/>
    <w:multiLevelType w:val="hybridMultilevel"/>
    <w:tmpl w:val="2FF8B2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59D5C2E"/>
    <w:multiLevelType w:val="hybridMultilevel"/>
    <w:tmpl w:val="57F84D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94B07B1"/>
    <w:multiLevelType w:val="hybridMultilevel"/>
    <w:tmpl w:val="71A082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27111034">
    <w:abstractNumId w:val="8"/>
  </w:num>
  <w:num w:numId="2" w16cid:durableId="2115515863">
    <w:abstractNumId w:val="6"/>
  </w:num>
  <w:num w:numId="3" w16cid:durableId="664824176">
    <w:abstractNumId w:val="5"/>
  </w:num>
  <w:num w:numId="4" w16cid:durableId="69231487">
    <w:abstractNumId w:val="4"/>
  </w:num>
  <w:num w:numId="5" w16cid:durableId="1391803458">
    <w:abstractNumId w:val="7"/>
  </w:num>
  <w:num w:numId="6" w16cid:durableId="1594241141">
    <w:abstractNumId w:val="3"/>
  </w:num>
  <w:num w:numId="7" w16cid:durableId="2079326363">
    <w:abstractNumId w:val="2"/>
  </w:num>
  <w:num w:numId="8" w16cid:durableId="2109739923">
    <w:abstractNumId w:val="1"/>
  </w:num>
  <w:num w:numId="9" w16cid:durableId="1820919984">
    <w:abstractNumId w:val="0"/>
  </w:num>
  <w:num w:numId="10" w16cid:durableId="965500109">
    <w:abstractNumId w:val="46"/>
  </w:num>
  <w:num w:numId="11" w16cid:durableId="623657285">
    <w:abstractNumId w:val="26"/>
  </w:num>
  <w:num w:numId="12" w16cid:durableId="320503594">
    <w:abstractNumId w:val="29"/>
  </w:num>
  <w:num w:numId="13" w16cid:durableId="1373118331">
    <w:abstractNumId w:val="42"/>
  </w:num>
  <w:num w:numId="14" w16cid:durableId="703671465">
    <w:abstractNumId w:val="12"/>
  </w:num>
  <w:num w:numId="15" w16cid:durableId="567040007">
    <w:abstractNumId w:val="35"/>
  </w:num>
  <w:num w:numId="16" w16cid:durableId="1882547462">
    <w:abstractNumId w:val="33"/>
  </w:num>
  <w:num w:numId="17" w16cid:durableId="752237851">
    <w:abstractNumId w:val="47"/>
  </w:num>
  <w:num w:numId="18" w16cid:durableId="1181823585">
    <w:abstractNumId w:val="37"/>
  </w:num>
  <w:num w:numId="19" w16cid:durableId="2104912478">
    <w:abstractNumId w:val="34"/>
  </w:num>
  <w:num w:numId="20" w16cid:durableId="125633316">
    <w:abstractNumId w:val="23"/>
  </w:num>
  <w:num w:numId="21" w16cid:durableId="1685135917">
    <w:abstractNumId w:val="30"/>
  </w:num>
  <w:num w:numId="22" w16cid:durableId="790632124">
    <w:abstractNumId w:val="40"/>
  </w:num>
  <w:num w:numId="23" w16cid:durableId="194389115">
    <w:abstractNumId w:val="28"/>
  </w:num>
  <w:num w:numId="24" w16cid:durableId="1738359472">
    <w:abstractNumId w:val="17"/>
  </w:num>
  <w:num w:numId="25" w16cid:durableId="1645432080">
    <w:abstractNumId w:val="16"/>
  </w:num>
  <w:num w:numId="26" w16cid:durableId="848253020">
    <w:abstractNumId w:val="21"/>
  </w:num>
  <w:num w:numId="27" w16cid:durableId="1591625094">
    <w:abstractNumId w:val="39"/>
  </w:num>
  <w:num w:numId="28" w16cid:durableId="2080980545">
    <w:abstractNumId w:val="9"/>
  </w:num>
  <w:num w:numId="29" w16cid:durableId="138228897">
    <w:abstractNumId w:val="32"/>
  </w:num>
  <w:num w:numId="30" w16cid:durableId="1408186205">
    <w:abstractNumId w:val="25"/>
  </w:num>
  <w:num w:numId="31" w16cid:durableId="1125150547">
    <w:abstractNumId w:val="11"/>
  </w:num>
  <w:num w:numId="32" w16cid:durableId="1410273620">
    <w:abstractNumId w:val="43"/>
  </w:num>
  <w:num w:numId="33" w16cid:durableId="1293638798">
    <w:abstractNumId w:val="45"/>
  </w:num>
  <w:num w:numId="34" w16cid:durableId="691151634">
    <w:abstractNumId w:val="20"/>
  </w:num>
  <w:num w:numId="35" w16cid:durableId="812328386">
    <w:abstractNumId w:val="31"/>
  </w:num>
  <w:num w:numId="36" w16cid:durableId="906571078">
    <w:abstractNumId w:val="15"/>
  </w:num>
  <w:num w:numId="37" w16cid:durableId="1187331550">
    <w:abstractNumId w:val="18"/>
  </w:num>
  <w:num w:numId="38" w16cid:durableId="1937058248">
    <w:abstractNumId w:val="13"/>
  </w:num>
  <w:num w:numId="39" w16cid:durableId="412895267">
    <w:abstractNumId w:val="22"/>
  </w:num>
  <w:num w:numId="40" w16cid:durableId="347147145">
    <w:abstractNumId w:val="24"/>
  </w:num>
  <w:num w:numId="41" w16cid:durableId="801849064">
    <w:abstractNumId w:val="10"/>
  </w:num>
  <w:num w:numId="42" w16cid:durableId="1181772724">
    <w:abstractNumId w:val="19"/>
  </w:num>
  <w:num w:numId="43" w16cid:durableId="1466459874">
    <w:abstractNumId w:val="27"/>
  </w:num>
  <w:num w:numId="44" w16cid:durableId="2087024246">
    <w:abstractNumId w:val="41"/>
  </w:num>
  <w:num w:numId="45" w16cid:durableId="1710103629">
    <w:abstractNumId w:val="48"/>
  </w:num>
  <w:num w:numId="46" w16cid:durableId="942372782">
    <w:abstractNumId w:val="14"/>
  </w:num>
  <w:num w:numId="47" w16cid:durableId="95830416">
    <w:abstractNumId w:val="44"/>
  </w:num>
  <w:num w:numId="48" w16cid:durableId="587738840">
    <w:abstractNumId w:val="36"/>
  </w:num>
  <w:num w:numId="49" w16cid:durableId="166312266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ADD"/>
    <w:rsid w:val="000C2470"/>
    <w:rsid w:val="0015074B"/>
    <w:rsid w:val="0029639D"/>
    <w:rsid w:val="00326F90"/>
    <w:rsid w:val="003A5C9A"/>
    <w:rsid w:val="00433B96"/>
    <w:rsid w:val="00487079"/>
    <w:rsid w:val="007B5AD1"/>
    <w:rsid w:val="008A4021"/>
    <w:rsid w:val="00AA1D8D"/>
    <w:rsid w:val="00B47730"/>
    <w:rsid w:val="00CB0664"/>
    <w:rsid w:val="00CF65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A8EB"/>
  <w14:defaultImageDpi w14:val="300"/>
  <w15:docId w15:val="{B897AE4C-C420-4644-B817-4E229C51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3834</Words>
  <Characters>21855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sanny</cp:lastModifiedBy>
  <cp:revision>3</cp:revision>
  <dcterms:created xsi:type="dcterms:W3CDTF">2025-08-21T08:16:00Z</dcterms:created>
  <dcterms:modified xsi:type="dcterms:W3CDTF">2025-08-21T08:32:00Z</dcterms:modified>
  <cp:category/>
</cp:coreProperties>
</file>